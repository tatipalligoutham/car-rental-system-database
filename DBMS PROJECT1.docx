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4D147" w14:textId="1B684BA3" w:rsidR="00C45095" w:rsidRDefault="00C45095" w:rsidP="00C45095"/>
    <w:p w14:paraId="7EB990F8" w14:textId="6B6C8BED" w:rsidR="00C45095" w:rsidRDefault="00C45095" w:rsidP="00C45095">
      <w:pPr>
        <w:spacing w:line="200" w:lineRule="exact"/>
        <w:rPr>
          <w:rFonts w:ascii="Times New Roman" w:eastAsia="Times New Roman" w:hAnsi="Times New Roman"/>
          <w:sz w:val="24"/>
        </w:rPr>
      </w:pPr>
      <w:bookmarkStart w:id="0" w:name="page1"/>
      <w:bookmarkEnd w:id="0"/>
    </w:p>
    <w:p w14:paraId="2FFB7893" w14:textId="77777777" w:rsidR="00C45095" w:rsidRDefault="00C45095" w:rsidP="00C45095">
      <w:pPr>
        <w:rPr>
          <w:rFonts w:ascii="Times New Roman" w:eastAsia="Times New Roman" w:hAnsi="Times New Roman"/>
          <w:sz w:val="24"/>
        </w:rPr>
      </w:pPr>
    </w:p>
    <w:p w14:paraId="5D4D6A41" w14:textId="77777777" w:rsidR="00C45095" w:rsidRDefault="00C45095" w:rsidP="00C45095">
      <w:pPr>
        <w:spacing w:line="200" w:lineRule="exact"/>
        <w:rPr>
          <w:rFonts w:ascii="Times New Roman" w:eastAsia="Times New Roman" w:hAnsi="Times New Roman"/>
          <w:sz w:val="24"/>
        </w:rPr>
      </w:pPr>
      <w:r>
        <w:rPr>
          <w:noProof/>
        </w:rPr>
        <mc:AlternateContent>
          <mc:Choice Requires="wps">
            <w:drawing>
              <wp:anchor distT="0" distB="0" distL="114300" distR="114300" simplePos="0" relativeHeight="251765760" behindDoc="1" locked="0" layoutInCell="1" allowOverlap="1" wp14:anchorId="49C0C058" wp14:editId="029FCC22">
                <wp:simplePos x="0" y="0"/>
                <wp:positionH relativeFrom="page">
                  <wp:posOffset>304800</wp:posOffset>
                </wp:positionH>
                <wp:positionV relativeFrom="page">
                  <wp:posOffset>313690</wp:posOffset>
                </wp:positionV>
                <wp:extent cx="7164070" cy="0"/>
                <wp:effectExtent l="9525" t="18415" r="17780" b="1016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8BF96" id="Straight Connector 6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" strokeweight="1.44pt">
                <w10:wrap anchorx="page" anchory="page"/>
              </v:line>
            </w:pict>
          </mc:Fallback>
        </mc:AlternateContent>
      </w:r>
      <w:r>
        <w:rPr>
          <w:noProof/>
        </w:rPr>
        <mc:AlternateContent>
          <mc:Choice Requires="wps">
            <w:drawing>
              <wp:anchor distT="0" distB="0" distL="114300" distR="114300" simplePos="0" relativeHeight="251766784" behindDoc="1" locked="0" layoutInCell="1" allowOverlap="1" wp14:anchorId="4766F7DD" wp14:editId="543FA603">
                <wp:simplePos x="0" y="0"/>
                <wp:positionH relativeFrom="page">
                  <wp:posOffset>313690</wp:posOffset>
                </wp:positionH>
                <wp:positionV relativeFrom="page">
                  <wp:posOffset>304800</wp:posOffset>
                </wp:positionV>
                <wp:extent cx="0" cy="9450070"/>
                <wp:effectExtent l="18415" t="9525" r="10160" b="1778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9B166" id="Straight Connector 67"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" strokeweight="1.44pt">
                <w10:wrap anchorx="page" anchory="page"/>
              </v:line>
            </w:pict>
          </mc:Fallback>
        </mc:AlternateContent>
      </w:r>
      <w:r>
        <w:rPr>
          <w:noProof/>
        </w:rPr>
        <mc:AlternateContent>
          <mc:Choice Requires="wps">
            <w:drawing>
              <wp:anchor distT="0" distB="0" distL="114300" distR="114300" simplePos="0" relativeHeight="251767808" behindDoc="1" locked="0" layoutInCell="1" allowOverlap="1" wp14:anchorId="28D0B1EF" wp14:editId="6946E66D">
                <wp:simplePos x="0" y="0"/>
                <wp:positionH relativeFrom="page">
                  <wp:posOffset>304800</wp:posOffset>
                </wp:positionH>
                <wp:positionV relativeFrom="page">
                  <wp:posOffset>9745980</wp:posOffset>
                </wp:positionV>
                <wp:extent cx="7164070" cy="0"/>
                <wp:effectExtent l="9525" t="11430" r="17780" b="1714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F84FA" id="Straight Connector 64"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4pt" to="588.1pt,7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" strokeweight="1.44pt">
                <w10:wrap anchorx="page" anchory="page"/>
              </v:line>
            </w:pict>
          </mc:Fallback>
        </mc:AlternateContent>
      </w:r>
      <w:r>
        <w:rPr>
          <w:noProof/>
        </w:rPr>
        <mc:AlternateContent>
          <mc:Choice Requires="wps">
            <w:drawing>
              <wp:anchor distT="0" distB="0" distL="114300" distR="114300" simplePos="0" relativeHeight="251768832" behindDoc="1" locked="0" layoutInCell="1" allowOverlap="1" wp14:anchorId="6002E42C" wp14:editId="69F8607F">
                <wp:simplePos x="0" y="0"/>
                <wp:positionH relativeFrom="page">
                  <wp:posOffset>7459980</wp:posOffset>
                </wp:positionH>
                <wp:positionV relativeFrom="page">
                  <wp:posOffset>304800</wp:posOffset>
                </wp:positionV>
                <wp:extent cx="0" cy="9450070"/>
                <wp:effectExtent l="11430" t="9525" r="17145" b="1778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71606" id="Straight Connector 61"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" strokeweight="1.44pt">
                <w10:wrap anchorx="page" anchory="page"/>
              </v:line>
            </w:pict>
          </mc:Fallback>
        </mc:AlternateContent>
      </w:r>
    </w:p>
    <w:p w14:paraId="7DF22B0F" w14:textId="77777777" w:rsidR="00C45095" w:rsidRDefault="00C45095" w:rsidP="00C45095">
      <w:pPr>
        <w:spacing w:line="200" w:lineRule="exact"/>
        <w:rPr>
          <w:rFonts w:ascii="Times New Roman" w:eastAsia="Times New Roman" w:hAnsi="Times New Roman"/>
          <w:sz w:val="24"/>
        </w:rPr>
      </w:pPr>
    </w:p>
    <w:p w14:paraId="4E6ACA6C" w14:textId="77777777" w:rsidR="00C45095" w:rsidRDefault="00C45095" w:rsidP="00C45095">
      <w:pPr>
        <w:spacing w:line="200" w:lineRule="exact"/>
        <w:rPr>
          <w:rFonts w:ascii="Times New Roman" w:eastAsia="Times New Roman" w:hAnsi="Times New Roman"/>
          <w:sz w:val="24"/>
        </w:rPr>
      </w:pPr>
    </w:p>
    <w:p w14:paraId="71E46154" w14:textId="77777777" w:rsidR="00C45095" w:rsidRDefault="00C45095" w:rsidP="00C45095">
      <w:pPr>
        <w:spacing w:line="200" w:lineRule="exact"/>
        <w:rPr>
          <w:rFonts w:ascii="Times New Roman" w:eastAsia="Times New Roman" w:hAnsi="Times New Roman"/>
          <w:sz w:val="24"/>
        </w:rPr>
      </w:pPr>
    </w:p>
    <w:p w14:paraId="6176DA63" w14:textId="77777777" w:rsidR="00C45095" w:rsidRDefault="00C45095" w:rsidP="00C45095">
      <w:pPr>
        <w:spacing w:line="200" w:lineRule="exact"/>
        <w:rPr>
          <w:rFonts w:ascii="Times New Roman" w:eastAsia="Times New Roman" w:hAnsi="Times New Roman"/>
          <w:sz w:val="24"/>
        </w:rPr>
      </w:pPr>
    </w:p>
    <w:p w14:paraId="27A4E002" w14:textId="77777777" w:rsidR="00C45095" w:rsidRDefault="00C45095" w:rsidP="00C45095">
      <w:pPr>
        <w:spacing w:line="200" w:lineRule="exact"/>
        <w:rPr>
          <w:rFonts w:ascii="Times New Roman" w:eastAsia="Times New Roman" w:hAnsi="Times New Roman"/>
          <w:sz w:val="24"/>
        </w:rPr>
      </w:pPr>
    </w:p>
    <w:p w14:paraId="7B32709C" w14:textId="77777777" w:rsidR="00C45095" w:rsidRDefault="00C45095" w:rsidP="00C45095">
      <w:pPr>
        <w:spacing w:line="200" w:lineRule="exact"/>
        <w:rPr>
          <w:rFonts w:ascii="Times New Roman" w:eastAsia="Times New Roman" w:hAnsi="Times New Roman"/>
          <w:sz w:val="24"/>
        </w:rPr>
      </w:pPr>
    </w:p>
    <w:p w14:paraId="5917003D" w14:textId="77777777" w:rsidR="00C45095" w:rsidRDefault="00C45095" w:rsidP="00C45095">
      <w:pPr>
        <w:spacing w:line="200" w:lineRule="exact"/>
        <w:rPr>
          <w:rFonts w:ascii="Times New Roman" w:eastAsia="Times New Roman" w:hAnsi="Times New Roman"/>
          <w:sz w:val="24"/>
        </w:rPr>
      </w:pPr>
    </w:p>
    <w:p w14:paraId="62710FD5" w14:textId="77777777" w:rsidR="00C45095" w:rsidRPr="00F57EE4" w:rsidRDefault="00C45095" w:rsidP="00C45095">
      <w:pPr>
        <w:spacing w:line="0" w:lineRule="atLeast"/>
        <w:jc w:val="center"/>
        <w:rPr>
          <w:rStyle w:val="Emphasis"/>
          <w:highlight w:val="lightGray"/>
        </w:rPr>
      </w:pPr>
      <w:r w:rsidRPr="009A0167">
        <w:rPr>
          <w:rFonts w:ascii="Times New Roman" w:eastAsia="Times New Roman" w:hAnsi="Times New Roman"/>
          <w:b/>
          <w:color w:val="000000" w:themeColor="text1"/>
          <w:sz w:val="72"/>
          <w:highlight w:val="lightGray"/>
        </w:rPr>
        <w:t>DATABASE DESIGN</w:t>
      </w:r>
    </w:p>
    <w:p w14:paraId="267938E5" w14:textId="77777777" w:rsidR="00C45095" w:rsidRPr="009A0167" w:rsidRDefault="00C45095" w:rsidP="00C45095">
      <w:pPr>
        <w:spacing w:line="200" w:lineRule="exact"/>
        <w:rPr>
          <w:rFonts w:ascii="Times New Roman" w:eastAsia="Times New Roman" w:hAnsi="Times New Roman"/>
          <w:color w:val="000000" w:themeColor="text1"/>
          <w:sz w:val="24"/>
          <w:highlight w:val="lightGray"/>
        </w:rPr>
      </w:pPr>
    </w:p>
    <w:p w14:paraId="13886CDB" w14:textId="77777777" w:rsidR="00C45095" w:rsidRPr="009A0167" w:rsidRDefault="00C45095" w:rsidP="00C45095">
      <w:pPr>
        <w:spacing w:line="200" w:lineRule="exact"/>
        <w:rPr>
          <w:rFonts w:ascii="Times New Roman" w:eastAsia="Times New Roman" w:hAnsi="Times New Roman"/>
          <w:color w:val="000000" w:themeColor="text1"/>
          <w:sz w:val="24"/>
          <w:highlight w:val="lightGray"/>
        </w:rPr>
      </w:pPr>
    </w:p>
    <w:p w14:paraId="73C4C1DB" w14:textId="77777777" w:rsidR="00C45095" w:rsidRPr="009A0167" w:rsidRDefault="00C45095" w:rsidP="00C45095">
      <w:pPr>
        <w:spacing w:line="200" w:lineRule="exact"/>
        <w:rPr>
          <w:rFonts w:ascii="Times New Roman" w:eastAsia="Times New Roman" w:hAnsi="Times New Roman"/>
          <w:color w:val="000000" w:themeColor="text1"/>
          <w:sz w:val="24"/>
          <w:highlight w:val="lightGray"/>
        </w:rPr>
      </w:pPr>
    </w:p>
    <w:p w14:paraId="5E4DE684" w14:textId="77777777" w:rsidR="00C45095" w:rsidRPr="009A0167" w:rsidRDefault="00C45095" w:rsidP="00C45095">
      <w:pPr>
        <w:spacing w:line="276" w:lineRule="exact"/>
        <w:rPr>
          <w:rFonts w:ascii="Times New Roman" w:eastAsia="Times New Roman" w:hAnsi="Times New Roman"/>
          <w:color w:val="000000" w:themeColor="text1"/>
          <w:sz w:val="24"/>
          <w:highlight w:val="lightGray"/>
        </w:rPr>
      </w:pPr>
    </w:p>
    <w:p w14:paraId="6D914ECF" w14:textId="77777777" w:rsidR="00C45095" w:rsidRPr="009A0167" w:rsidRDefault="00C45095" w:rsidP="00C45095">
      <w:pPr>
        <w:spacing w:line="0" w:lineRule="atLeast"/>
        <w:jc w:val="center"/>
        <w:rPr>
          <w:rFonts w:ascii="Times New Roman" w:eastAsia="Times New Roman" w:hAnsi="Times New Roman"/>
          <w:b/>
          <w:color w:val="000000" w:themeColor="text1"/>
          <w:sz w:val="72"/>
        </w:rPr>
      </w:pPr>
      <w:r w:rsidRPr="009A0167">
        <w:rPr>
          <w:rFonts w:ascii="Times New Roman" w:eastAsia="Times New Roman" w:hAnsi="Times New Roman"/>
          <w:b/>
          <w:color w:val="000000" w:themeColor="text1"/>
          <w:sz w:val="72"/>
          <w:highlight w:val="lightGray"/>
        </w:rPr>
        <w:t>CAR RENTAL SYSTEM</w:t>
      </w:r>
    </w:p>
    <w:p w14:paraId="7A895AE0" w14:textId="77777777" w:rsidR="00C45095" w:rsidRDefault="00C45095" w:rsidP="00C45095">
      <w:pPr>
        <w:spacing w:line="200" w:lineRule="exact"/>
        <w:rPr>
          <w:rFonts w:ascii="Times New Roman" w:eastAsia="Times New Roman" w:hAnsi="Times New Roman"/>
          <w:sz w:val="24"/>
        </w:rPr>
      </w:pPr>
    </w:p>
    <w:p w14:paraId="02703100" w14:textId="77777777" w:rsidR="00C45095" w:rsidRDefault="00C45095" w:rsidP="00C45095">
      <w:pPr>
        <w:spacing w:line="200" w:lineRule="exact"/>
        <w:rPr>
          <w:rFonts w:ascii="Times New Roman" w:eastAsia="Times New Roman" w:hAnsi="Times New Roman"/>
          <w:sz w:val="24"/>
        </w:rPr>
      </w:pPr>
    </w:p>
    <w:p w14:paraId="25147696" w14:textId="77777777" w:rsidR="00C45095" w:rsidRDefault="00C45095" w:rsidP="00C45095">
      <w:pPr>
        <w:spacing w:line="200" w:lineRule="exact"/>
        <w:rPr>
          <w:rFonts w:ascii="Times New Roman" w:eastAsia="Times New Roman" w:hAnsi="Times New Roman"/>
          <w:sz w:val="24"/>
        </w:rPr>
      </w:pPr>
    </w:p>
    <w:p w14:paraId="1D162B11" w14:textId="77777777" w:rsidR="00C45095" w:rsidRDefault="00C45095" w:rsidP="00C45095">
      <w:pPr>
        <w:spacing w:line="200" w:lineRule="exact"/>
        <w:rPr>
          <w:rFonts w:ascii="Times New Roman" w:eastAsia="Times New Roman" w:hAnsi="Times New Roman"/>
          <w:sz w:val="24"/>
        </w:rPr>
      </w:pPr>
    </w:p>
    <w:p w14:paraId="767EFC18" w14:textId="77777777" w:rsidR="00C45095" w:rsidRDefault="00C45095" w:rsidP="00C45095">
      <w:pPr>
        <w:spacing w:line="200" w:lineRule="exact"/>
        <w:rPr>
          <w:rFonts w:ascii="Times New Roman" w:eastAsia="Times New Roman" w:hAnsi="Times New Roman"/>
          <w:sz w:val="24"/>
        </w:rPr>
      </w:pPr>
    </w:p>
    <w:p w14:paraId="009A2B85" w14:textId="77777777" w:rsidR="00C45095" w:rsidRDefault="00C45095" w:rsidP="00C45095">
      <w:pPr>
        <w:spacing w:line="200" w:lineRule="exact"/>
        <w:rPr>
          <w:rFonts w:ascii="Times New Roman" w:eastAsia="Times New Roman" w:hAnsi="Times New Roman"/>
          <w:sz w:val="24"/>
        </w:rPr>
      </w:pPr>
    </w:p>
    <w:p w14:paraId="3584381A" w14:textId="77777777" w:rsidR="00C45095" w:rsidRDefault="00C45095" w:rsidP="00C45095">
      <w:pPr>
        <w:spacing w:line="200" w:lineRule="exact"/>
        <w:rPr>
          <w:rFonts w:ascii="Times New Roman" w:eastAsia="Times New Roman" w:hAnsi="Times New Roman"/>
          <w:sz w:val="24"/>
        </w:rPr>
      </w:pPr>
    </w:p>
    <w:p w14:paraId="2C690C6C" w14:textId="77777777" w:rsidR="00C45095" w:rsidRDefault="00C45095" w:rsidP="00C45095">
      <w:pPr>
        <w:spacing w:line="200" w:lineRule="exact"/>
        <w:rPr>
          <w:rFonts w:ascii="Times New Roman" w:eastAsia="Times New Roman" w:hAnsi="Times New Roman"/>
          <w:sz w:val="24"/>
        </w:rPr>
      </w:pPr>
    </w:p>
    <w:p w14:paraId="550E5B68" w14:textId="77777777" w:rsidR="00C45095" w:rsidRDefault="00C45095" w:rsidP="00C45095">
      <w:pPr>
        <w:spacing w:line="356" w:lineRule="exact"/>
        <w:rPr>
          <w:rFonts w:ascii="Times New Roman" w:eastAsia="Times New Roman" w:hAnsi="Times New Roman"/>
          <w:sz w:val="24"/>
        </w:rPr>
      </w:pPr>
    </w:p>
    <w:p w14:paraId="22D58C42" w14:textId="77777777" w:rsidR="00C45095" w:rsidRPr="00054645" w:rsidRDefault="00C45095" w:rsidP="00C45095">
      <w:pPr>
        <w:spacing w:line="0" w:lineRule="atLeast"/>
        <w:jc w:val="right"/>
        <w:rPr>
          <w:b/>
          <w:sz w:val="40"/>
          <w:szCs w:val="40"/>
          <w:u w:val="single"/>
        </w:rPr>
      </w:pPr>
      <w:r w:rsidRPr="00054645">
        <w:rPr>
          <w:b/>
          <w:sz w:val="40"/>
          <w:szCs w:val="40"/>
          <w:highlight w:val="lightGray"/>
          <w:u w:val="single"/>
        </w:rPr>
        <w:t>TEAM MEMBERS</w:t>
      </w:r>
      <w:r w:rsidRPr="00054645">
        <w:rPr>
          <w:b/>
          <w:sz w:val="40"/>
          <w:szCs w:val="40"/>
          <w:u w:val="single"/>
        </w:rPr>
        <w:t>:</w:t>
      </w:r>
    </w:p>
    <w:p w14:paraId="757293E5" w14:textId="77777777" w:rsidR="00C45095" w:rsidRPr="00054645" w:rsidRDefault="00C45095" w:rsidP="00C45095">
      <w:pPr>
        <w:spacing w:line="113" w:lineRule="exact"/>
        <w:rPr>
          <w:rFonts w:ascii="Times New Roman" w:eastAsia="Times New Roman" w:hAnsi="Times New Roman"/>
          <w:sz w:val="40"/>
          <w:szCs w:val="40"/>
        </w:rPr>
      </w:pPr>
    </w:p>
    <w:p w14:paraId="47A0A2D0" w14:textId="77777777" w:rsidR="00C45095" w:rsidRPr="00054645" w:rsidRDefault="00C45095" w:rsidP="00C45095">
      <w:pPr>
        <w:spacing w:line="254" w:lineRule="auto"/>
        <w:ind w:left="3880"/>
        <w:jc w:val="right"/>
        <w:rPr>
          <w:sz w:val="40"/>
          <w:szCs w:val="40"/>
        </w:rPr>
      </w:pPr>
      <w:proofErr w:type="spellStart"/>
      <w:proofErr w:type="gramStart"/>
      <w:r w:rsidRPr="00054645">
        <w:rPr>
          <w:sz w:val="40"/>
          <w:szCs w:val="40"/>
        </w:rPr>
        <w:t>T.Goutham</w:t>
      </w:r>
      <w:proofErr w:type="spellEnd"/>
      <w:proofErr w:type="gramEnd"/>
      <w:r w:rsidRPr="00054645">
        <w:rPr>
          <w:sz w:val="40"/>
          <w:szCs w:val="40"/>
        </w:rPr>
        <w:t xml:space="preserve"> (2B) 187266</w:t>
      </w:r>
    </w:p>
    <w:p w14:paraId="7892F1AE" w14:textId="77777777" w:rsidR="00C45095" w:rsidRPr="00054645" w:rsidRDefault="00C45095" w:rsidP="00C45095">
      <w:pPr>
        <w:spacing w:line="254" w:lineRule="auto"/>
        <w:ind w:left="3880"/>
        <w:jc w:val="right"/>
        <w:rPr>
          <w:sz w:val="40"/>
          <w:szCs w:val="40"/>
        </w:rPr>
      </w:pPr>
      <w:proofErr w:type="spellStart"/>
      <w:r w:rsidRPr="00054645">
        <w:rPr>
          <w:sz w:val="40"/>
          <w:szCs w:val="40"/>
        </w:rPr>
        <w:t>M.Jithender</w:t>
      </w:r>
      <w:proofErr w:type="spellEnd"/>
      <w:r w:rsidRPr="00054645">
        <w:rPr>
          <w:sz w:val="40"/>
          <w:szCs w:val="40"/>
        </w:rPr>
        <w:t xml:space="preserve"> Reddy (2B) 187232</w:t>
      </w:r>
    </w:p>
    <w:p w14:paraId="0A3B41D5" w14:textId="2845FE33" w:rsidR="00C45095" w:rsidRPr="00A83C71" w:rsidRDefault="00C45095" w:rsidP="00A83C71">
      <w:pPr>
        <w:spacing w:line="254" w:lineRule="auto"/>
        <w:ind w:left="3880"/>
        <w:jc w:val="right"/>
        <w:rPr>
          <w:sz w:val="40"/>
          <w:szCs w:val="40"/>
        </w:rPr>
      </w:pPr>
      <w:proofErr w:type="spellStart"/>
      <w:proofErr w:type="gramStart"/>
      <w:r w:rsidRPr="00054645">
        <w:rPr>
          <w:sz w:val="40"/>
          <w:szCs w:val="40"/>
        </w:rPr>
        <w:t>P.Vamshi</w:t>
      </w:r>
      <w:proofErr w:type="spellEnd"/>
      <w:proofErr w:type="gramEnd"/>
      <w:r w:rsidRPr="00054645">
        <w:rPr>
          <w:sz w:val="40"/>
          <w:szCs w:val="40"/>
        </w:rPr>
        <w:t xml:space="preserve"> Krishna (2B) 1872</w:t>
      </w:r>
      <w:r w:rsidR="00A83C71">
        <w:rPr>
          <w:sz w:val="40"/>
          <w:szCs w:val="40"/>
        </w:rPr>
        <w:t>43</w:t>
      </w:r>
      <w:r>
        <w:rPr>
          <w:rFonts w:ascii="Arial" w:eastAsia="Arial" w:hAnsi="Arial"/>
        </w:rPr>
        <w:t xml:space="preserve"> </w:t>
      </w:r>
    </w:p>
    <w:p w14:paraId="1E593C9B" w14:textId="77777777" w:rsidR="00C45095" w:rsidRDefault="00C45095" w:rsidP="00C45095">
      <w:pPr>
        <w:spacing w:line="0" w:lineRule="atLeast"/>
        <w:jc w:val="center"/>
        <w:rPr>
          <w:rFonts w:ascii="Arial" w:eastAsia="Arial" w:hAnsi="Arial"/>
        </w:rPr>
        <w:sectPr w:rsidR="00C45095" w:rsidSect="005A2AE6">
          <w:pgSz w:w="12240" w:h="15840"/>
          <w:pgMar w:top="1440" w:right="1440" w:bottom="410" w:left="144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0" w:equalWidth="0">
            <w:col w:w="9360"/>
          </w:cols>
          <w:docGrid w:linePitch="360"/>
        </w:sectPr>
      </w:pPr>
    </w:p>
    <w:p w14:paraId="6076D0EF" w14:textId="77777777" w:rsidR="00C45095" w:rsidRPr="007D6C2C" w:rsidRDefault="00C45095" w:rsidP="00C45095">
      <w:pPr>
        <w:shd w:val="clear" w:color="auto" w:fill="FFFFFF"/>
        <w:spacing w:after="0" w:line="240" w:lineRule="auto"/>
        <w:textAlignment w:val="baseline"/>
        <w:rPr>
          <w:rFonts w:ascii="DejaVuSans_23_6" w:eastAsia="Times New Roman" w:hAnsi="DejaVuSans_23_6" w:cs="Times New Roman"/>
          <w:b/>
          <w:bCs/>
          <w:color w:val="000000" w:themeColor="text1"/>
          <w:spacing w:val="-2"/>
          <w:sz w:val="40"/>
          <w:szCs w:val="40"/>
          <w:bdr w:val="none" w:sz="0" w:space="0" w:color="auto" w:frame="1"/>
          <w:lang w:eastAsia="en-IN"/>
        </w:rPr>
      </w:pPr>
      <w:r w:rsidRPr="00955C99">
        <w:rPr>
          <w:rFonts w:ascii="DejaVuSans_23_6" w:eastAsia="Times New Roman" w:hAnsi="DejaVuSans_23_6" w:cs="Times New Roman"/>
          <w:b/>
          <w:bCs/>
          <w:color w:val="000000" w:themeColor="text1"/>
          <w:spacing w:val="-2"/>
          <w:sz w:val="40"/>
          <w:szCs w:val="40"/>
          <w:highlight w:val="lightGray"/>
          <w:bdr w:val="none" w:sz="0" w:space="0" w:color="auto" w:frame="1"/>
          <w:lang w:eastAsia="en-IN"/>
        </w:rPr>
        <w:lastRenderedPageBreak/>
        <w:t xml:space="preserve">Problem </w:t>
      </w:r>
      <w:proofErr w:type="gramStart"/>
      <w:r w:rsidRPr="00955C99">
        <w:rPr>
          <w:rFonts w:ascii="DejaVuSans_23_6" w:eastAsia="Times New Roman" w:hAnsi="DejaVuSans_23_6" w:cs="Times New Roman"/>
          <w:b/>
          <w:bCs/>
          <w:color w:val="000000" w:themeColor="text1"/>
          <w:spacing w:val="-2"/>
          <w:sz w:val="40"/>
          <w:szCs w:val="40"/>
          <w:highlight w:val="lightGray"/>
          <w:bdr w:val="none" w:sz="0" w:space="0" w:color="auto" w:frame="1"/>
          <w:lang w:eastAsia="en-IN"/>
        </w:rPr>
        <w:t>Statement</w:t>
      </w:r>
      <w:r w:rsidRPr="007D6C2C">
        <w:rPr>
          <w:rFonts w:ascii="DejaVuSans_23_6" w:eastAsia="Times New Roman" w:hAnsi="DejaVuSans_23_6" w:cs="Times New Roman"/>
          <w:b/>
          <w:bCs/>
          <w:color w:val="000000" w:themeColor="text1"/>
          <w:spacing w:val="-2"/>
          <w:sz w:val="40"/>
          <w:szCs w:val="40"/>
          <w:highlight w:val="lightGray"/>
          <w:bdr w:val="none" w:sz="0" w:space="0" w:color="auto" w:frame="1"/>
          <w:lang w:eastAsia="en-IN"/>
        </w:rPr>
        <w:t>:-</w:t>
      </w:r>
      <w:proofErr w:type="gramEnd"/>
    </w:p>
    <w:p w14:paraId="493A5DBB" w14:textId="77777777" w:rsidR="00C45095" w:rsidRDefault="00C45095" w:rsidP="00C45095">
      <w:pPr>
        <w:shd w:val="clear" w:color="auto" w:fill="FFFFFF"/>
        <w:spacing w:line="240" w:lineRule="auto"/>
        <w:textAlignment w:val="baseline"/>
        <w:rPr>
          <w:rFonts w:ascii="DejaVuSans_23_6" w:eastAsia="Times New Roman" w:hAnsi="DejaVuSans_23_6" w:cs="Times New Roman"/>
          <w:color w:val="2E74B5"/>
          <w:spacing w:val="-2"/>
          <w:sz w:val="40"/>
          <w:szCs w:val="40"/>
          <w:bdr w:val="none" w:sz="0" w:space="0" w:color="auto" w:frame="1"/>
          <w:lang w:eastAsia="en-IN"/>
        </w:rPr>
      </w:pPr>
    </w:p>
    <w:p w14:paraId="5F2AA0E7" w14:textId="77777777" w:rsidR="00C45095" w:rsidRPr="00955C99" w:rsidRDefault="00C45095" w:rsidP="00C45095">
      <w:pPr>
        <w:shd w:val="clear" w:color="auto" w:fill="FFFFFF"/>
        <w:spacing w:line="240" w:lineRule="auto"/>
        <w:textAlignment w:val="baseline"/>
        <w:rPr>
          <w:rFonts w:ascii="inherit" w:eastAsia="Times New Roman" w:hAnsi="inherit" w:cs="Times New Roman"/>
          <w:color w:val="16192B"/>
          <w:sz w:val="40"/>
          <w:szCs w:val="40"/>
          <w:lang w:eastAsia="en-IN"/>
        </w:rPr>
      </w:pPr>
      <w:r>
        <w:t xml:space="preserve"> </w:t>
      </w:r>
      <w:r w:rsidRPr="00C5710A">
        <w:rPr>
          <w:sz w:val="40"/>
          <w:szCs w:val="40"/>
        </w:rPr>
        <w:t>The Process on searching the client details is slow if the company is using manual system and there are thousands of clients. Besides that, staffs have to record the booking manually and it is difficult to produce a monthly report or an annual report. Manual system does not allow client to booking online and hard to keep track on the record of rental cars.</w:t>
      </w:r>
    </w:p>
    <w:p w14:paraId="016BB32F" w14:textId="77777777" w:rsidR="00C45095" w:rsidRDefault="00C45095" w:rsidP="00C45095">
      <w:pPr>
        <w:spacing w:line="0" w:lineRule="atLeast"/>
        <w:rPr>
          <w:b/>
          <w:sz w:val="40"/>
          <w:szCs w:val="40"/>
        </w:rPr>
      </w:pPr>
    </w:p>
    <w:p w14:paraId="1BC5CFD1" w14:textId="77777777" w:rsidR="00C45095" w:rsidRDefault="00C45095" w:rsidP="00C45095">
      <w:pPr>
        <w:spacing w:line="0" w:lineRule="atLeast"/>
        <w:rPr>
          <w:b/>
          <w:sz w:val="40"/>
          <w:szCs w:val="40"/>
        </w:rPr>
      </w:pPr>
    </w:p>
    <w:p w14:paraId="0EC2522E" w14:textId="77777777" w:rsidR="00C45095" w:rsidRPr="00054645" w:rsidRDefault="00C45095" w:rsidP="00C45095">
      <w:pPr>
        <w:spacing w:line="0" w:lineRule="atLeast"/>
        <w:rPr>
          <w:b/>
          <w:sz w:val="40"/>
          <w:szCs w:val="40"/>
        </w:rPr>
      </w:pPr>
      <w:r w:rsidRPr="00054645">
        <w:rPr>
          <w:b/>
          <w:sz w:val="40"/>
          <w:szCs w:val="40"/>
        </w:rPr>
        <w:t xml:space="preserve"> </w:t>
      </w:r>
      <w:proofErr w:type="gramStart"/>
      <w:r w:rsidRPr="00054645">
        <w:rPr>
          <w:b/>
          <w:sz w:val="40"/>
          <w:szCs w:val="40"/>
          <w:highlight w:val="lightGray"/>
        </w:rPr>
        <w:t>INTRODUCTIO</w:t>
      </w:r>
      <w:r w:rsidRPr="00C5710A">
        <w:rPr>
          <w:b/>
          <w:color w:val="000000" w:themeColor="text1"/>
          <w:sz w:val="40"/>
          <w:szCs w:val="40"/>
          <w:highlight w:val="lightGray"/>
        </w:rPr>
        <w:t>N:-</w:t>
      </w:r>
      <w:proofErr w:type="gramEnd"/>
    </w:p>
    <w:p w14:paraId="4FD7781A" w14:textId="77777777" w:rsidR="00C45095" w:rsidRDefault="00C45095" w:rsidP="00C45095">
      <w:pPr>
        <w:spacing w:line="200" w:lineRule="exact"/>
        <w:rPr>
          <w:rFonts w:ascii="Times New Roman" w:eastAsia="Times New Roman" w:hAnsi="Times New Roman"/>
        </w:rPr>
      </w:pPr>
    </w:p>
    <w:p w14:paraId="18276749" w14:textId="77777777" w:rsidR="00C45095" w:rsidRDefault="00C45095" w:rsidP="00C45095">
      <w:pPr>
        <w:spacing w:line="244" w:lineRule="exact"/>
        <w:rPr>
          <w:rFonts w:ascii="Times New Roman" w:eastAsia="Times New Roman" w:hAnsi="Times New Roman"/>
        </w:rPr>
      </w:pPr>
    </w:p>
    <w:p w14:paraId="3AB2119E" w14:textId="77777777" w:rsidR="00C45095" w:rsidRPr="00054645" w:rsidRDefault="00C45095" w:rsidP="00C45095">
      <w:pPr>
        <w:rPr>
          <w:sz w:val="40"/>
          <w:szCs w:val="40"/>
        </w:rPr>
      </w:pPr>
      <w:r w:rsidRPr="00054645">
        <w:rPr>
          <w:sz w:val="40"/>
          <w:szCs w:val="40"/>
        </w:rPr>
        <w:t xml:space="preserve">We have chosen to produce a Car Rental system. In our system, Customer can rent a car based on make and a model. Our system provides customer to have different pick-up and drop-off locations and will impose late fee if the rental car is returned beyond the return date and time. </w:t>
      </w:r>
    </w:p>
    <w:p w14:paraId="5C5AB9C8" w14:textId="77777777" w:rsidR="00C45095" w:rsidRDefault="00C45095" w:rsidP="00C45095">
      <w:pPr>
        <w:rPr>
          <w:sz w:val="24"/>
        </w:rPr>
      </w:pPr>
    </w:p>
    <w:p w14:paraId="1F961044" w14:textId="77777777" w:rsidR="00C45095" w:rsidRDefault="00C45095" w:rsidP="00C45095">
      <w:pPr>
        <w:tabs>
          <w:tab w:val="left" w:pos="360"/>
        </w:tabs>
        <w:spacing w:after="0" w:line="0" w:lineRule="atLeast"/>
        <w:rPr>
          <w:b/>
          <w:sz w:val="40"/>
          <w:szCs w:val="40"/>
          <w:highlight w:val="lightGray"/>
        </w:rPr>
      </w:pPr>
    </w:p>
    <w:p w14:paraId="5AFAB5AD" w14:textId="77777777" w:rsidR="00C45095" w:rsidRDefault="00C45095" w:rsidP="00C45095">
      <w:pPr>
        <w:tabs>
          <w:tab w:val="left" w:pos="360"/>
        </w:tabs>
        <w:spacing w:after="0" w:line="0" w:lineRule="atLeast"/>
        <w:rPr>
          <w:b/>
          <w:sz w:val="40"/>
          <w:szCs w:val="40"/>
          <w:highlight w:val="lightGray"/>
        </w:rPr>
      </w:pPr>
    </w:p>
    <w:p w14:paraId="5F1897CB" w14:textId="77777777" w:rsidR="00C45095" w:rsidRDefault="00C45095" w:rsidP="00C45095">
      <w:pPr>
        <w:tabs>
          <w:tab w:val="left" w:pos="360"/>
        </w:tabs>
        <w:spacing w:after="0" w:line="0" w:lineRule="atLeast"/>
        <w:rPr>
          <w:b/>
          <w:sz w:val="40"/>
          <w:szCs w:val="40"/>
          <w:highlight w:val="lightGray"/>
        </w:rPr>
      </w:pPr>
    </w:p>
    <w:p w14:paraId="4D8440CE" w14:textId="77777777" w:rsidR="00C45095" w:rsidRDefault="00C45095" w:rsidP="00C45095">
      <w:pPr>
        <w:tabs>
          <w:tab w:val="left" w:pos="360"/>
        </w:tabs>
        <w:spacing w:after="0" w:line="0" w:lineRule="atLeast"/>
        <w:rPr>
          <w:b/>
          <w:sz w:val="40"/>
          <w:szCs w:val="40"/>
          <w:highlight w:val="lightGray"/>
        </w:rPr>
      </w:pPr>
    </w:p>
    <w:p w14:paraId="65B6F48D" w14:textId="77777777" w:rsidR="00C45095" w:rsidRDefault="00C45095" w:rsidP="00C45095">
      <w:pPr>
        <w:tabs>
          <w:tab w:val="left" w:pos="360"/>
        </w:tabs>
        <w:spacing w:after="0" w:line="0" w:lineRule="atLeast"/>
        <w:rPr>
          <w:b/>
          <w:sz w:val="40"/>
          <w:szCs w:val="40"/>
          <w:highlight w:val="lightGray"/>
        </w:rPr>
      </w:pPr>
    </w:p>
    <w:p w14:paraId="36D0BDA2" w14:textId="77777777" w:rsidR="00C45095" w:rsidRDefault="00C45095" w:rsidP="00C45095">
      <w:pPr>
        <w:tabs>
          <w:tab w:val="left" w:pos="360"/>
        </w:tabs>
        <w:spacing w:after="0" w:line="0" w:lineRule="atLeast"/>
        <w:rPr>
          <w:b/>
          <w:sz w:val="40"/>
          <w:szCs w:val="40"/>
        </w:rPr>
      </w:pPr>
      <w:proofErr w:type="gramStart"/>
      <w:r w:rsidRPr="00054645">
        <w:rPr>
          <w:b/>
          <w:sz w:val="40"/>
          <w:szCs w:val="40"/>
          <w:highlight w:val="lightGray"/>
        </w:rPr>
        <w:lastRenderedPageBreak/>
        <w:t>ENTITIES:-</w:t>
      </w:r>
      <w:proofErr w:type="gramEnd"/>
    </w:p>
    <w:p w14:paraId="0107C5B9" w14:textId="77777777" w:rsidR="00C45095" w:rsidRPr="00054645" w:rsidRDefault="00C45095" w:rsidP="00C45095">
      <w:pPr>
        <w:tabs>
          <w:tab w:val="left" w:pos="360"/>
        </w:tabs>
        <w:spacing w:after="0" w:line="0" w:lineRule="atLeast"/>
        <w:rPr>
          <w:b/>
          <w:sz w:val="40"/>
          <w:szCs w:val="40"/>
        </w:rPr>
      </w:pPr>
    </w:p>
    <w:p w14:paraId="223903D4" w14:textId="77777777" w:rsidR="00C45095" w:rsidRPr="00054645" w:rsidRDefault="00C45095" w:rsidP="00C45095">
      <w:pPr>
        <w:numPr>
          <w:ilvl w:val="1"/>
          <w:numId w:val="1"/>
        </w:numPr>
        <w:tabs>
          <w:tab w:val="left" w:pos="720"/>
        </w:tabs>
        <w:spacing w:after="0" w:line="0" w:lineRule="atLeast"/>
        <w:ind w:left="720" w:hanging="360"/>
        <w:rPr>
          <w:b/>
          <w:sz w:val="40"/>
          <w:szCs w:val="40"/>
        </w:rPr>
      </w:pPr>
      <w:r w:rsidRPr="00054645">
        <w:rPr>
          <w:b/>
          <w:sz w:val="40"/>
          <w:szCs w:val="40"/>
        </w:rPr>
        <w:t>Customer:</w:t>
      </w:r>
    </w:p>
    <w:p w14:paraId="0054A9A6" w14:textId="77777777" w:rsidR="00C45095" w:rsidRPr="00054645" w:rsidRDefault="00C45095" w:rsidP="00C45095">
      <w:pPr>
        <w:spacing w:line="95" w:lineRule="exact"/>
        <w:rPr>
          <w:b/>
          <w:sz w:val="40"/>
          <w:szCs w:val="40"/>
        </w:rPr>
      </w:pPr>
    </w:p>
    <w:p w14:paraId="4AFCE4D0" w14:textId="77777777" w:rsidR="00C45095" w:rsidRPr="00054645" w:rsidRDefault="00C45095" w:rsidP="00C45095">
      <w:pPr>
        <w:spacing w:line="262" w:lineRule="auto"/>
        <w:ind w:left="720"/>
        <w:jc w:val="both"/>
        <w:rPr>
          <w:sz w:val="40"/>
          <w:szCs w:val="40"/>
        </w:rPr>
      </w:pPr>
      <w:r w:rsidRPr="00054645">
        <w:rPr>
          <w:sz w:val="40"/>
          <w:szCs w:val="40"/>
        </w:rPr>
        <w:t>Customer will be the one who is using car rental system for reserving a car. Customer entity will store details like customer driving license number, email, address, name, and phone number.</w:t>
      </w:r>
    </w:p>
    <w:p w14:paraId="62E2D4CB" w14:textId="77777777" w:rsidR="00C45095" w:rsidRPr="00054645" w:rsidRDefault="00C45095" w:rsidP="00C45095">
      <w:pPr>
        <w:spacing w:line="200" w:lineRule="exact"/>
        <w:rPr>
          <w:b/>
          <w:sz w:val="40"/>
          <w:szCs w:val="40"/>
        </w:rPr>
      </w:pPr>
    </w:p>
    <w:p w14:paraId="330A5C65" w14:textId="77777777" w:rsidR="00C45095" w:rsidRPr="00054645" w:rsidRDefault="00C45095" w:rsidP="00C45095">
      <w:pPr>
        <w:spacing w:line="323" w:lineRule="exact"/>
        <w:rPr>
          <w:b/>
          <w:sz w:val="40"/>
          <w:szCs w:val="40"/>
        </w:rPr>
      </w:pPr>
    </w:p>
    <w:p w14:paraId="2F8750B4" w14:textId="77777777" w:rsidR="00C45095" w:rsidRPr="00054645" w:rsidRDefault="00C45095" w:rsidP="00C45095">
      <w:pPr>
        <w:numPr>
          <w:ilvl w:val="1"/>
          <w:numId w:val="1"/>
        </w:numPr>
        <w:tabs>
          <w:tab w:val="left" w:pos="720"/>
        </w:tabs>
        <w:spacing w:after="0" w:line="0" w:lineRule="atLeast"/>
        <w:ind w:left="720" w:hanging="360"/>
        <w:rPr>
          <w:b/>
          <w:sz w:val="40"/>
          <w:szCs w:val="40"/>
        </w:rPr>
      </w:pPr>
      <w:r w:rsidRPr="00054645">
        <w:rPr>
          <w:b/>
          <w:sz w:val="40"/>
          <w:szCs w:val="40"/>
        </w:rPr>
        <w:t>Car:</w:t>
      </w:r>
    </w:p>
    <w:p w14:paraId="752FE433" w14:textId="77777777" w:rsidR="00C45095" w:rsidRPr="00054645" w:rsidRDefault="00C45095" w:rsidP="00C45095">
      <w:pPr>
        <w:spacing w:line="95" w:lineRule="exact"/>
        <w:rPr>
          <w:b/>
          <w:sz w:val="40"/>
          <w:szCs w:val="40"/>
        </w:rPr>
      </w:pPr>
    </w:p>
    <w:p w14:paraId="49527E6D" w14:textId="77777777" w:rsidR="00C45095" w:rsidRPr="00054645" w:rsidRDefault="00C45095" w:rsidP="00C45095">
      <w:pPr>
        <w:spacing w:line="254" w:lineRule="auto"/>
        <w:ind w:left="720"/>
        <w:jc w:val="both"/>
        <w:rPr>
          <w:sz w:val="40"/>
          <w:szCs w:val="40"/>
        </w:rPr>
      </w:pPr>
      <w:r w:rsidRPr="00054645">
        <w:rPr>
          <w:sz w:val="40"/>
          <w:szCs w:val="40"/>
        </w:rPr>
        <w:t>Car entity will have list of cars available in the system. Each car will be associated with a car category and car will have attributes like model, mileage and registration number. Car will also have separate flag to check the availability of the car.</w:t>
      </w:r>
    </w:p>
    <w:p w14:paraId="7CC8E5D9" w14:textId="77777777" w:rsidR="00C45095" w:rsidRPr="00054645" w:rsidRDefault="00C45095" w:rsidP="00C45095">
      <w:pPr>
        <w:spacing w:line="200" w:lineRule="exact"/>
        <w:rPr>
          <w:b/>
          <w:sz w:val="40"/>
          <w:szCs w:val="40"/>
        </w:rPr>
      </w:pPr>
    </w:p>
    <w:p w14:paraId="4226B642" w14:textId="77777777" w:rsidR="00C45095" w:rsidRPr="00054645" w:rsidRDefault="00C45095" w:rsidP="00C45095">
      <w:pPr>
        <w:spacing w:line="333" w:lineRule="exact"/>
        <w:rPr>
          <w:b/>
          <w:sz w:val="40"/>
          <w:szCs w:val="40"/>
        </w:rPr>
      </w:pPr>
    </w:p>
    <w:p w14:paraId="622AE8B4" w14:textId="77777777" w:rsidR="00C45095" w:rsidRPr="00054645" w:rsidRDefault="00C45095" w:rsidP="00C45095">
      <w:pPr>
        <w:numPr>
          <w:ilvl w:val="1"/>
          <w:numId w:val="1"/>
        </w:numPr>
        <w:tabs>
          <w:tab w:val="left" w:pos="720"/>
        </w:tabs>
        <w:spacing w:after="0" w:line="0" w:lineRule="atLeast"/>
        <w:ind w:left="720" w:hanging="360"/>
        <w:rPr>
          <w:b/>
          <w:sz w:val="40"/>
          <w:szCs w:val="40"/>
        </w:rPr>
      </w:pPr>
      <w:r w:rsidRPr="00054645">
        <w:rPr>
          <w:b/>
          <w:sz w:val="40"/>
          <w:szCs w:val="40"/>
        </w:rPr>
        <w:t>Car Category:</w:t>
      </w:r>
    </w:p>
    <w:p w14:paraId="232E1C5B" w14:textId="77777777" w:rsidR="00C45095" w:rsidRPr="00054645" w:rsidRDefault="00C45095" w:rsidP="00C45095">
      <w:pPr>
        <w:spacing w:line="98" w:lineRule="exact"/>
        <w:rPr>
          <w:b/>
          <w:sz w:val="40"/>
          <w:szCs w:val="40"/>
        </w:rPr>
      </w:pPr>
    </w:p>
    <w:p w14:paraId="3B02962B" w14:textId="77777777" w:rsidR="00C45095" w:rsidRPr="00054645" w:rsidRDefault="00C45095" w:rsidP="00C45095">
      <w:pPr>
        <w:spacing w:line="253" w:lineRule="auto"/>
        <w:ind w:left="720"/>
        <w:jc w:val="both"/>
        <w:rPr>
          <w:sz w:val="40"/>
          <w:szCs w:val="40"/>
        </w:rPr>
      </w:pPr>
      <w:r w:rsidRPr="00054645">
        <w:rPr>
          <w:sz w:val="40"/>
          <w:szCs w:val="40"/>
        </w:rPr>
        <w:t>Every car has a car category. Price is calculated based on the car category. Car category will have attributes like no of person, no of luggage’s, name, and cost per day and late fee.</w:t>
      </w:r>
    </w:p>
    <w:p w14:paraId="6D47B18E" w14:textId="77777777" w:rsidR="00C45095" w:rsidRPr="00054645" w:rsidRDefault="00C45095" w:rsidP="00C45095">
      <w:pPr>
        <w:spacing w:line="200" w:lineRule="exact"/>
        <w:rPr>
          <w:b/>
          <w:sz w:val="40"/>
          <w:szCs w:val="40"/>
        </w:rPr>
      </w:pPr>
    </w:p>
    <w:p w14:paraId="1B5D686B" w14:textId="77777777" w:rsidR="00A83C71" w:rsidRDefault="00A83C71" w:rsidP="00A83C71">
      <w:pPr>
        <w:tabs>
          <w:tab w:val="left" w:pos="720"/>
        </w:tabs>
        <w:spacing w:after="0" w:line="0" w:lineRule="atLeast"/>
        <w:ind w:left="720"/>
        <w:rPr>
          <w:b/>
          <w:sz w:val="40"/>
          <w:szCs w:val="40"/>
        </w:rPr>
      </w:pPr>
    </w:p>
    <w:p w14:paraId="2F45A0B7" w14:textId="77777777" w:rsidR="00A83C71" w:rsidRDefault="00A83C71" w:rsidP="00A83C71">
      <w:pPr>
        <w:tabs>
          <w:tab w:val="left" w:pos="720"/>
        </w:tabs>
        <w:spacing w:after="0" w:line="0" w:lineRule="atLeast"/>
        <w:ind w:left="720"/>
        <w:rPr>
          <w:b/>
          <w:sz w:val="40"/>
          <w:szCs w:val="40"/>
        </w:rPr>
      </w:pPr>
    </w:p>
    <w:p w14:paraId="5400D677" w14:textId="77777777" w:rsidR="00A83C71" w:rsidRDefault="00A83C71" w:rsidP="00A83C71">
      <w:pPr>
        <w:tabs>
          <w:tab w:val="left" w:pos="720"/>
        </w:tabs>
        <w:spacing w:after="0" w:line="0" w:lineRule="atLeast"/>
        <w:ind w:left="720"/>
        <w:rPr>
          <w:b/>
          <w:sz w:val="40"/>
          <w:szCs w:val="40"/>
        </w:rPr>
      </w:pPr>
    </w:p>
    <w:p w14:paraId="5639E57A" w14:textId="1D334C3F" w:rsidR="00C45095" w:rsidRPr="00054645" w:rsidRDefault="00A83C71" w:rsidP="00A83C71">
      <w:pPr>
        <w:tabs>
          <w:tab w:val="left" w:pos="720"/>
        </w:tabs>
        <w:spacing w:after="0" w:line="0" w:lineRule="atLeast"/>
        <w:ind w:left="720"/>
        <w:rPr>
          <w:b/>
          <w:sz w:val="40"/>
          <w:szCs w:val="40"/>
        </w:rPr>
      </w:pPr>
      <w:r>
        <w:rPr>
          <w:b/>
          <w:sz w:val="40"/>
          <w:szCs w:val="40"/>
        </w:rPr>
        <w:lastRenderedPageBreak/>
        <w:t xml:space="preserve">d) </w:t>
      </w:r>
      <w:r w:rsidR="00C45095" w:rsidRPr="00054645">
        <w:rPr>
          <w:b/>
          <w:sz w:val="40"/>
          <w:szCs w:val="40"/>
        </w:rPr>
        <w:t>Location</w:t>
      </w:r>
    </w:p>
    <w:p w14:paraId="06254A2C" w14:textId="77777777" w:rsidR="00C45095" w:rsidRPr="00054645" w:rsidRDefault="00C45095" w:rsidP="00C45095">
      <w:pPr>
        <w:spacing w:line="98" w:lineRule="exact"/>
        <w:rPr>
          <w:b/>
          <w:sz w:val="40"/>
          <w:szCs w:val="40"/>
        </w:rPr>
      </w:pPr>
    </w:p>
    <w:p w14:paraId="5F9B2D15" w14:textId="77777777" w:rsidR="00C45095" w:rsidRPr="00054645" w:rsidRDefault="00C45095" w:rsidP="00C45095">
      <w:pPr>
        <w:spacing w:line="254" w:lineRule="auto"/>
        <w:ind w:left="720"/>
        <w:jc w:val="both"/>
        <w:rPr>
          <w:sz w:val="40"/>
          <w:szCs w:val="40"/>
        </w:rPr>
      </w:pPr>
      <w:r w:rsidRPr="00054645">
        <w:rPr>
          <w:sz w:val="40"/>
          <w:szCs w:val="40"/>
        </w:rPr>
        <w:t>Location entity here denotes the pickup and drop off location of the car. Customer can pick up the car from the particular location and can have same or different drop off location. Location will have attributes like Location id, name and address.</w:t>
      </w:r>
    </w:p>
    <w:p w14:paraId="5F1D7A2F" w14:textId="77777777" w:rsidR="00C45095" w:rsidRPr="00054645" w:rsidRDefault="00C45095" w:rsidP="00C45095">
      <w:pPr>
        <w:spacing w:line="200" w:lineRule="exact"/>
        <w:rPr>
          <w:b/>
          <w:sz w:val="40"/>
          <w:szCs w:val="40"/>
        </w:rPr>
      </w:pPr>
    </w:p>
    <w:p w14:paraId="08E54B13" w14:textId="77777777" w:rsidR="00C45095" w:rsidRPr="00054645" w:rsidRDefault="00C45095" w:rsidP="00C45095">
      <w:pPr>
        <w:spacing w:line="334" w:lineRule="exact"/>
        <w:rPr>
          <w:b/>
          <w:sz w:val="40"/>
          <w:szCs w:val="40"/>
        </w:rPr>
      </w:pPr>
    </w:p>
    <w:p w14:paraId="5F7DBDE4" w14:textId="77777777" w:rsidR="00C45095" w:rsidRPr="00054645" w:rsidRDefault="00C45095" w:rsidP="00C45095">
      <w:pPr>
        <w:numPr>
          <w:ilvl w:val="1"/>
          <w:numId w:val="1"/>
        </w:numPr>
        <w:tabs>
          <w:tab w:val="left" w:pos="720"/>
        </w:tabs>
        <w:spacing w:after="0" w:line="0" w:lineRule="atLeast"/>
        <w:ind w:left="720" w:hanging="360"/>
        <w:rPr>
          <w:b/>
          <w:sz w:val="40"/>
          <w:szCs w:val="40"/>
        </w:rPr>
      </w:pPr>
      <w:r w:rsidRPr="00054645">
        <w:rPr>
          <w:b/>
          <w:sz w:val="40"/>
          <w:szCs w:val="40"/>
        </w:rPr>
        <w:t>Booking</w:t>
      </w:r>
    </w:p>
    <w:p w14:paraId="75EAB130" w14:textId="77777777" w:rsidR="00C45095" w:rsidRPr="00054645" w:rsidRDefault="00C45095" w:rsidP="00C45095">
      <w:pPr>
        <w:spacing w:line="95" w:lineRule="exact"/>
        <w:rPr>
          <w:b/>
          <w:sz w:val="40"/>
          <w:szCs w:val="40"/>
        </w:rPr>
      </w:pPr>
    </w:p>
    <w:p w14:paraId="479C64B7" w14:textId="77777777" w:rsidR="00C45095" w:rsidRPr="00054645" w:rsidRDefault="00C45095" w:rsidP="00C45095">
      <w:pPr>
        <w:spacing w:line="261" w:lineRule="auto"/>
        <w:ind w:left="720"/>
        <w:jc w:val="both"/>
        <w:rPr>
          <w:sz w:val="40"/>
          <w:szCs w:val="40"/>
        </w:rPr>
      </w:pPr>
      <w:r w:rsidRPr="00054645">
        <w:rPr>
          <w:sz w:val="40"/>
          <w:szCs w:val="40"/>
        </w:rPr>
        <w:t xml:space="preserve">Each car reservation will be monitored in the entity called booking. Booking will have attributes like booking id, from date and time of booking and due return date and time and actual return date and time of the booking, and booking status. </w:t>
      </w:r>
    </w:p>
    <w:p w14:paraId="55D09812" w14:textId="77777777" w:rsidR="00C45095" w:rsidRPr="00054645" w:rsidRDefault="00C45095" w:rsidP="00C45095">
      <w:pPr>
        <w:numPr>
          <w:ilvl w:val="1"/>
          <w:numId w:val="2"/>
        </w:numPr>
        <w:tabs>
          <w:tab w:val="left" w:pos="720"/>
        </w:tabs>
        <w:spacing w:after="0" w:line="0" w:lineRule="atLeast"/>
        <w:ind w:left="720" w:hanging="360"/>
        <w:rPr>
          <w:b/>
          <w:sz w:val="40"/>
          <w:szCs w:val="40"/>
        </w:rPr>
      </w:pPr>
      <w:r w:rsidRPr="00054645">
        <w:rPr>
          <w:b/>
          <w:sz w:val="40"/>
          <w:szCs w:val="40"/>
        </w:rPr>
        <w:t>Billing</w:t>
      </w:r>
    </w:p>
    <w:p w14:paraId="3E66D157" w14:textId="77777777" w:rsidR="00C45095" w:rsidRPr="00054645" w:rsidRDefault="00C45095" w:rsidP="00C45095">
      <w:pPr>
        <w:spacing w:line="95" w:lineRule="exact"/>
        <w:rPr>
          <w:b/>
          <w:sz w:val="40"/>
          <w:szCs w:val="40"/>
        </w:rPr>
      </w:pPr>
    </w:p>
    <w:p w14:paraId="0979D88A" w14:textId="77777777" w:rsidR="00C45095" w:rsidRPr="00054645" w:rsidRDefault="00C45095" w:rsidP="00C45095">
      <w:pPr>
        <w:spacing w:line="254" w:lineRule="auto"/>
        <w:ind w:left="720"/>
        <w:jc w:val="both"/>
        <w:rPr>
          <w:sz w:val="40"/>
          <w:szCs w:val="40"/>
        </w:rPr>
      </w:pPr>
      <w:r w:rsidRPr="00054645">
        <w:rPr>
          <w:sz w:val="40"/>
          <w:szCs w:val="40"/>
        </w:rPr>
        <w:t>When a customer returns a car, a bill will be generated on the particular booking. Billing have attributes like Bill ID, bill date, bill status, total late fee, and total amount.</w:t>
      </w:r>
    </w:p>
    <w:p w14:paraId="2274E91F" w14:textId="77777777" w:rsidR="00C45095" w:rsidRDefault="00C45095" w:rsidP="00C45095">
      <w:pPr>
        <w:spacing w:line="0" w:lineRule="atLeast"/>
        <w:rPr>
          <w:rFonts w:ascii="Arial" w:eastAsia="Arial" w:hAnsi="Arial"/>
          <w:sz w:val="40"/>
          <w:szCs w:val="40"/>
        </w:rPr>
      </w:pPr>
    </w:p>
    <w:p w14:paraId="7A200C92" w14:textId="77777777" w:rsidR="00C45095" w:rsidRDefault="00C45095" w:rsidP="00C45095">
      <w:pPr>
        <w:tabs>
          <w:tab w:val="left" w:pos="360"/>
        </w:tabs>
        <w:spacing w:after="0" w:line="0" w:lineRule="atLeast"/>
        <w:rPr>
          <w:b/>
          <w:sz w:val="40"/>
          <w:szCs w:val="40"/>
          <w:highlight w:val="lightGray"/>
        </w:rPr>
      </w:pPr>
    </w:p>
    <w:p w14:paraId="3A8F33BA" w14:textId="77777777" w:rsidR="00C45095" w:rsidRDefault="00C45095" w:rsidP="00C45095">
      <w:pPr>
        <w:tabs>
          <w:tab w:val="left" w:pos="360"/>
        </w:tabs>
        <w:spacing w:after="0" w:line="0" w:lineRule="atLeast"/>
        <w:rPr>
          <w:b/>
          <w:sz w:val="40"/>
          <w:szCs w:val="40"/>
          <w:highlight w:val="lightGray"/>
        </w:rPr>
      </w:pPr>
    </w:p>
    <w:p w14:paraId="22C0359F" w14:textId="77777777" w:rsidR="00C45095" w:rsidRDefault="00C45095" w:rsidP="00C45095">
      <w:pPr>
        <w:tabs>
          <w:tab w:val="left" w:pos="360"/>
        </w:tabs>
        <w:spacing w:after="0" w:line="0" w:lineRule="atLeast"/>
        <w:rPr>
          <w:b/>
          <w:sz w:val="40"/>
          <w:szCs w:val="40"/>
          <w:highlight w:val="lightGray"/>
        </w:rPr>
      </w:pPr>
    </w:p>
    <w:p w14:paraId="42D5E070" w14:textId="77777777" w:rsidR="00C45095" w:rsidRDefault="00C45095" w:rsidP="00C45095">
      <w:pPr>
        <w:tabs>
          <w:tab w:val="left" w:pos="360"/>
        </w:tabs>
        <w:spacing w:after="0" w:line="0" w:lineRule="atLeast"/>
        <w:rPr>
          <w:b/>
          <w:sz w:val="40"/>
          <w:szCs w:val="40"/>
          <w:highlight w:val="lightGray"/>
        </w:rPr>
      </w:pPr>
    </w:p>
    <w:p w14:paraId="22101410" w14:textId="77777777" w:rsidR="00C45095" w:rsidRDefault="00C45095" w:rsidP="00C45095">
      <w:pPr>
        <w:tabs>
          <w:tab w:val="left" w:pos="360"/>
        </w:tabs>
        <w:spacing w:after="0" w:line="0" w:lineRule="atLeast"/>
        <w:rPr>
          <w:b/>
          <w:sz w:val="40"/>
          <w:szCs w:val="40"/>
          <w:highlight w:val="lightGray"/>
        </w:rPr>
      </w:pPr>
    </w:p>
    <w:p w14:paraId="5DDE6873" w14:textId="77777777" w:rsidR="00C45095" w:rsidRDefault="00C45095" w:rsidP="00C45095">
      <w:pPr>
        <w:tabs>
          <w:tab w:val="left" w:pos="360"/>
        </w:tabs>
        <w:spacing w:after="0" w:line="0" w:lineRule="atLeast"/>
        <w:rPr>
          <w:b/>
          <w:sz w:val="40"/>
          <w:szCs w:val="40"/>
          <w:highlight w:val="lightGray"/>
        </w:rPr>
      </w:pPr>
    </w:p>
    <w:p w14:paraId="3859FE49" w14:textId="77777777" w:rsidR="00C45095" w:rsidRPr="002B2067" w:rsidRDefault="00C45095" w:rsidP="00C45095">
      <w:pPr>
        <w:tabs>
          <w:tab w:val="left" w:pos="360"/>
        </w:tabs>
        <w:spacing w:after="0" w:line="0" w:lineRule="atLeast"/>
        <w:rPr>
          <w:b/>
          <w:sz w:val="40"/>
          <w:szCs w:val="40"/>
        </w:rPr>
      </w:pPr>
      <w:proofErr w:type="gramStart"/>
      <w:r w:rsidRPr="002B2067">
        <w:rPr>
          <w:b/>
          <w:sz w:val="40"/>
          <w:szCs w:val="40"/>
          <w:highlight w:val="lightGray"/>
        </w:rPr>
        <w:t>RELATIONS:-</w:t>
      </w:r>
      <w:proofErr w:type="gramEnd"/>
    </w:p>
    <w:p w14:paraId="6F7D0FAE" w14:textId="77777777" w:rsidR="00C45095" w:rsidRPr="002B2067" w:rsidRDefault="00C45095" w:rsidP="00C45095">
      <w:pPr>
        <w:spacing w:line="388" w:lineRule="exact"/>
        <w:jc w:val="right"/>
        <w:rPr>
          <w:b/>
          <w:sz w:val="40"/>
          <w:szCs w:val="40"/>
        </w:rPr>
      </w:pPr>
    </w:p>
    <w:p w14:paraId="2BCF8C42" w14:textId="77777777" w:rsidR="00C45095" w:rsidRPr="002B2067" w:rsidRDefault="00C45095" w:rsidP="00C45095">
      <w:pPr>
        <w:numPr>
          <w:ilvl w:val="1"/>
          <w:numId w:val="3"/>
        </w:numPr>
        <w:tabs>
          <w:tab w:val="left" w:pos="720"/>
        </w:tabs>
        <w:spacing w:after="0" w:line="0" w:lineRule="atLeast"/>
        <w:ind w:left="720" w:hanging="360"/>
        <w:rPr>
          <w:b/>
          <w:sz w:val="40"/>
          <w:szCs w:val="40"/>
        </w:rPr>
      </w:pPr>
      <w:r w:rsidRPr="002B2067">
        <w:rPr>
          <w:b/>
          <w:sz w:val="40"/>
          <w:szCs w:val="40"/>
        </w:rPr>
        <w:t>Car to Car Category:</w:t>
      </w:r>
    </w:p>
    <w:p w14:paraId="5444982B" w14:textId="77777777" w:rsidR="00C45095" w:rsidRPr="002B2067" w:rsidRDefault="00C45095" w:rsidP="00C45095">
      <w:pPr>
        <w:spacing w:line="99" w:lineRule="exact"/>
        <w:rPr>
          <w:rFonts w:ascii="Times New Roman" w:eastAsia="Times New Roman" w:hAnsi="Times New Roman"/>
          <w:sz w:val="40"/>
          <w:szCs w:val="40"/>
        </w:rPr>
      </w:pPr>
    </w:p>
    <w:p w14:paraId="668E7B71" w14:textId="77777777" w:rsidR="00C45095" w:rsidRPr="002B2067" w:rsidRDefault="00C45095" w:rsidP="00C45095">
      <w:pPr>
        <w:spacing w:line="253" w:lineRule="auto"/>
        <w:ind w:left="720" w:firstLine="871"/>
        <w:jc w:val="both"/>
        <w:rPr>
          <w:sz w:val="40"/>
          <w:szCs w:val="40"/>
        </w:rPr>
      </w:pPr>
      <w:r w:rsidRPr="002B2067">
        <w:rPr>
          <w:sz w:val="40"/>
          <w:szCs w:val="40"/>
        </w:rPr>
        <w:t>Every car is associated with a car category. Once customer selects a car, the cost per day is obtained from the car category that the selected car belongs to. The relation name is ‘Belongs to’.</w:t>
      </w:r>
    </w:p>
    <w:p w14:paraId="03228562" w14:textId="77777777" w:rsidR="00C45095" w:rsidRPr="002B2067" w:rsidRDefault="00C45095" w:rsidP="00C45095">
      <w:pPr>
        <w:spacing w:line="200" w:lineRule="exact"/>
        <w:rPr>
          <w:rFonts w:ascii="Times New Roman" w:eastAsia="Times New Roman" w:hAnsi="Times New Roman"/>
          <w:sz w:val="40"/>
          <w:szCs w:val="40"/>
        </w:rPr>
      </w:pPr>
    </w:p>
    <w:p w14:paraId="5E63A038" w14:textId="77777777" w:rsidR="00C45095" w:rsidRPr="002B2067" w:rsidRDefault="00C45095" w:rsidP="00C45095">
      <w:pPr>
        <w:spacing w:line="335" w:lineRule="exact"/>
        <w:rPr>
          <w:rFonts w:ascii="Times New Roman" w:eastAsia="Times New Roman" w:hAnsi="Times New Roman"/>
          <w:sz w:val="40"/>
          <w:szCs w:val="40"/>
        </w:rPr>
      </w:pPr>
    </w:p>
    <w:p w14:paraId="2F067736" w14:textId="77777777" w:rsidR="00C45095" w:rsidRPr="002B2067" w:rsidRDefault="00C45095" w:rsidP="00C45095">
      <w:pPr>
        <w:spacing w:line="0" w:lineRule="atLeast"/>
        <w:ind w:left="360"/>
        <w:rPr>
          <w:b/>
          <w:sz w:val="40"/>
          <w:szCs w:val="40"/>
        </w:rPr>
      </w:pPr>
      <w:r w:rsidRPr="002B2067">
        <w:rPr>
          <w:b/>
          <w:sz w:val="40"/>
          <w:szCs w:val="40"/>
        </w:rPr>
        <w:t>b) Car to Location:</w:t>
      </w:r>
    </w:p>
    <w:p w14:paraId="26182E8E" w14:textId="77777777" w:rsidR="00C45095" w:rsidRPr="002B2067" w:rsidRDefault="00C45095" w:rsidP="00C45095">
      <w:pPr>
        <w:spacing w:line="98" w:lineRule="exact"/>
        <w:rPr>
          <w:rFonts w:ascii="Times New Roman" w:eastAsia="Times New Roman" w:hAnsi="Times New Roman"/>
          <w:sz w:val="40"/>
          <w:szCs w:val="40"/>
        </w:rPr>
      </w:pPr>
    </w:p>
    <w:p w14:paraId="08BED28F" w14:textId="77777777" w:rsidR="00C45095" w:rsidRPr="002B2067" w:rsidRDefault="00C45095" w:rsidP="00C45095">
      <w:pPr>
        <w:spacing w:line="254" w:lineRule="auto"/>
        <w:ind w:left="720" w:firstLine="816"/>
        <w:jc w:val="both"/>
        <w:rPr>
          <w:sz w:val="40"/>
          <w:szCs w:val="40"/>
        </w:rPr>
      </w:pPr>
      <w:r w:rsidRPr="002B2067">
        <w:rPr>
          <w:sz w:val="40"/>
          <w:szCs w:val="40"/>
        </w:rPr>
        <w:t>Customer will be picking up or dropping the car in a particular location. Customer can pick up or drop-off the car at the particular location. So, cars will be present at a location. The relation name is ‘Current location’</w:t>
      </w:r>
    </w:p>
    <w:p w14:paraId="1BA06AAE" w14:textId="77777777" w:rsidR="00C45095" w:rsidRPr="002B2067" w:rsidRDefault="00C45095" w:rsidP="00C45095">
      <w:pPr>
        <w:spacing w:line="200" w:lineRule="exact"/>
        <w:rPr>
          <w:rFonts w:ascii="Times New Roman" w:eastAsia="Times New Roman" w:hAnsi="Times New Roman"/>
          <w:sz w:val="40"/>
          <w:szCs w:val="40"/>
        </w:rPr>
      </w:pPr>
    </w:p>
    <w:p w14:paraId="7429478F" w14:textId="77777777" w:rsidR="00C45095" w:rsidRPr="002B2067" w:rsidRDefault="00C45095" w:rsidP="00C45095">
      <w:pPr>
        <w:spacing w:line="334" w:lineRule="exact"/>
        <w:rPr>
          <w:rFonts w:ascii="Times New Roman" w:eastAsia="Times New Roman" w:hAnsi="Times New Roman"/>
          <w:sz w:val="40"/>
          <w:szCs w:val="40"/>
        </w:rPr>
      </w:pPr>
    </w:p>
    <w:p w14:paraId="6EAB3B8C" w14:textId="77777777" w:rsidR="00C45095" w:rsidRPr="002B2067" w:rsidRDefault="00C45095" w:rsidP="00C45095">
      <w:pPr>
        <w:spacing w:line="0" w:lineRule="atLeast"/>
        <w:ind w:left="360"/>
        <w:rPr>
          <w:b/>
          <w:sz w:val="40"/>
          <w:szCs w:val="40"/>
        </w:rPr>
      </w:pPr>
      <w:r w:rsidRPr="002B2067">
        <w:rPr>
          <w:b/>
          <w:sz w:val="40"/>
          <w:szCs w:val="40"/>
        </w:rPr>
        <w:t>c)  Booking to Billing:</w:t>
      </w:r>
    </w:p>
    <w:p w14:paraId="3A185AC7" w14:textId="77777777" w:rsidR="00C45095" w:rsidRPr="002B2067" w:rsidRDefault="00C45095" w:rsidP="00C45095">
      <w:pPr>
        <w:spacing w:line="96" w:lineRule="exact"/>
        <w:rPr>
          <w:rFonts w:ascii="Times New Roman" w:eastAsia="Times New Roman" w:hAnsi="Times New Roman"/>
          <w:sz w:val="40"/>
          <w:szCs w:val="40"/>
        </w:rPr>
      </w:pPr>
    </w:p>
    <w:p w14:paraId="535F53F1" w14:textId="77777777" w:rsidR="00C45095" w:rsidRPr="002B2067" w:rsidRDefault="00C45095" w:rsidP="00C45095">
      <w:pPr>
        <w:spacing w:line="254" w:lineRule="auto"/>
        <w:ind w:left="720" w:firstLine="924"/>
        <w:rPr>
          <w:sz w:val="40"/>
          <w:szCs w:val="40"/>
        </w:rPr>
      </w:pPr>
      <w:r w:rsidRPr="002B2067">
        <w:rPr>
          <w:sz w:val="40"/>
          <w:szCs w:val="40"/>
        </w:rPr>
        <w:t>Once customer returns a car bill will be generated for each booking. There can be case like booking is cancelled in that case no bill will be associated with the booking. The relation name is ‘Gives’.</w:t>
      </w:r>
    </w:p>
    <w:p w14:paraId="0B24219E" w14:textId="77777777" w:rsidR="00C45095" w:rsidRPr="002B2067" w:rsidRDefault="00C45095" w:rsidP="00C45095">
      <w:pPr>
        <w:spacing w:line="200" w:lineRule="exact"/>
        <w:rPr>
          <w:rFonts w:ascii="Times New Roman" w:eastAsia="Times New Roman" w:hAnsi="Times New Roman"/>
          <w:sz w:val="40"/>
          <w:szCs w:val="40"/>
        </w:rPr>
      </w:pPr>
    </w:p>
    <w:p w14:paraId="042A4E71" w14:textId="77777777" w:rsidR="00C45095" w:rsidRPr="002B2067" w:rsidRDefault="00C45095" w:rsidP="00C45095">
      <w:pPr>
        <w:spacing w:line="175" w:lineRule="exact"/>
        <w:rPr>
          <w:rFonts w:ascii="Times New Roman" w:eastAsia="Times New Roman" w:hAnsi="Times New Roman"/>
          <w:sz w:val="40"/>
          <w:szCs w:val="40"/>
        </w:rPr>
      </w:pPr>
      <w:bookmarkStart w:id="1" w:name="page6"/>
      <w:bookmarkEnd w:id="1"/>
    </w:p>
    <w:p w14:paraId="661006B0" w14:textId="77777777" w:rsidR="00C45095" w:rsidRPr="002B2067" w:rsidRDefault="00C45095" w:rsidP="00C45095">
      <w:pPr>
        <w:tabs>
          <w:tab w:val="left" w:pos="700"/>
        </w:tabs>
        <w:spacing w:line="0" w:lineRule="atLeast"/>
        <w:ind w:left="360"/>
        <w:rPr>
          <w:b/>
          <w:sz w:val="40"/>
          <w:szCs w:val="40"/>
        </w:rPr>
      </w:pPr>
      <w:r w:rsidRPr="002B2067">
        <w:rPr>
          <w:b/>
          <w:sz w:val="40"/>
          <w:szCs w:val="40"/>
        </w:rPr>
        <w:t>d)</w:t>
      </w:r>
      <w:r w:rsidRPr="002B2067">
        <w:rPr>
          <w:rFonts w:ascii="Times New Roman" w:eastAsia="Times New Roman" w:hAnsi="Times New Roman"/>
          <w:sz w:val="40"/>
          <w:szCs w:val="40"/>
        </w:rPr>
        <w:tab/>
      </w:r>
      <w:r w:rsidRPr="002B2067">
        <w:rPr>
          <w:b/>
          <w:sz w:val="40"/>
          <w:szCs w:val="40"/>
        </w:rPr>
        <w:t>Booking to Location:</w:t>
      </w:r>
    </w:p>
    <w:p w14:paraId="0FDD6C47" w14:textId="77777777" w:rsidR="00C45095" w:rsidRPr="002B2067" w:rsidRDefault="00C45095" w:rsidP="00C45095">
      <w:pPr>
        <w:spacing w:line="96" w:lineRule="exact"/>
        <w:rPr>
          <w:rFonts w:ascii="Times New Roman" w:eastAsia="Times New Roman" w:hAnsi="Times New Roman"/>
          <w:sz w:val="40"/>
          <w:szCs w:val="40"/>
        </w:rPr>
      </w:pPr>
    </w:p>
    <w:p w14:paraId="3C8F8735" w14:textId="77777777" w:rsidR="00C45095" w:rsidRPr="002B2067" w:rsidRDefault="00C45095" w:rsidP="00C45095">
      <w:pPr>
        <w:spacing w:line="236" w:lineRule="auto"/>
        <w:ind w:left="720" w:firstLine="871"/>
        <w:jc w:val="both"/>
        <w:rPr>
          <w:sz w:val="40"/>
          <w:szCs w:val="40"/>
        </w:rPr>
      </w:pPr>
      <w:r w:rsidRPr="002B2067">
        <w:rPr>
          <w:sz w:val="40"/>
          <w:szCs w:val="40"/>
        </w:rPr>
        <w:t>Customer can pick a car for rent from a particular location. The relation name is ‘Pick up location’.</w:t>
      </w:r>
    </w:p>
    <w:p w14:paraId="6942C48F" w14:textId="77777777" w:rsidR="00C45095" w:rsidRPr="002B2067" w:rsidRDefault="00C45095" w:rsidP="00C45095">
      <w:pPr>
        <w:spacing w:line="200" w:lineRule="exact"/>
        <w:rPr>
          <w:rFonts w:ascii="Times New Roman" w:eastAsia="Times New Roman" w:hAnsi="Times New Roman"/>
          <w:sz w:val="40"/>
          <w:szCs w:val="40"/>
        </w:rPr>
      </w:pPr>
    </w:p>
    <w:p w14:paraId="417B86A7" w14:textId="77777777" w:rsidR="00C45095" w:rsidRPr="002B2067" w:rsidRDefault="00C45095" w:rsidP="00C45095">
      <w:pPr>
        <w:spacing w:line="352" w:lineRule="exact"/>
        <w:rPr>
          <w:rFonts w:ascii="Times New Roman" w:eastAsia="Times New Roman" w:hAnsi="Times New Roman"/>
          <w:sz w:val="40"/>
          <w:szCs w:val="40"/>
        </w:rPr>
      </w:pPr>
    </w:p>
    <w:p w14:paraId="3AE9934E" w14:textId="77777777" w:rsidR="00C45095" w:rsidRPr="002B2067" w:rsidRDefault="00C45095" w:rsidP="00C45095">
      <w:pPr>
        <w:tabs>
          <w:tab w:val="left" w:pos="760"/>
        </w:tabs>
        <w:spacing w:line="0" w:lineRule="atLeast"/>
        <w:ind w:left="360"/>
        <w:rPr>
          <w:b/>
          <w:sz w:val="40"/>
          <w:szCs w:val="40"/>
        </w:rPr>
      </w:pPr>
      <w:r w:rsidRPr="002B2067">
        <w:rPr>
          <w:b/>
          <w:sz w:val="40"/>
          <w:szCs w:val="40"/>
        </w:rPr>
        <w:t>e)</w:t>
      </w:r>
      <w:r w:rsidRPr="002B2067">
        <w:rPr>
          <w:rFonts w:ascii="Times New Roman" w:eastAsia="Times New Roman" w:hAnsi="Times New Roman"/>
          <w:sz w:val="40"/>
          <w:szCs w:val="40"/>
        </w:rPr>
        <w:tab/>
      </w:r>
      <w:r w:rsidRPr="002B2067">
        <w:rPr>
          <w:b/>
          <w:sz w:val="40"/>
          <w:szCs w:val="40"/>
        </w:rPr>
        <w:t>Booking to Location:</w:t>
      </w:r>
    </w:p>
    <w:p w14:paraId="2DC4DA9F" w14:textId="77777777" w:rsidR="00C45095" w:rsidRPr="002B2067" w:rsidRDefault="00C45095" w:rsidP="00C45095">
      <w:pPr>
        <w:spacing w:line="96" w:lineRule="exact"/>
        <w:rPr>
          <w:rFonts w:ascii="Times New Roman" w:eastAsia="Times New Roman" w:hAnsi="Times New Roman"/>
          <w:sz w:val="40"/>
          <w:szCs w:val="40"/>
        </w:rPr>
      </w:pPr>
    </w:p>
    <w:p w14:paraId="7403E3F2" w14:textId="77777777" w:rsidR="00C45095" w:rsidRPr="002B2067" w:rsidRDefault="00C45095" w:rsidP="00C45095">
      <w:pPr>
        <w:spacing w:line="236" w:lineRule="auto"/>
        <w:ind w:left="720" w:firstLine="871"/>
        <w:jc w:val="both"/>
        <w:rPr>
          <w:sz w:val="40"/>
          <w:szCs w:val="40"/>
        </w:rPr>
      </w:pPr>
      <w:r w:rsidRPr="002B2067">
        <w:rPr>
          <w:sz w:val="40"/>
          <w:szCs w:val="40"/>
        </w:rPr>
        <w:t>Customer can drop off rental car in a particular location. The relation name is ‘Drop off location’.</w:t>
      </w:r>
    </w:p>
    <w:p w14:paraId="544CA11E" w14:textId="77777777" w:rsidR="00C45095" w:rsidRPr="002B2067" w:rsidRDefault="00C45095" w:rsidP="00C45095">
      <w:pPr>
        <w:spacing w:line="200" w:lineRule="exact"/>
        <w:rPr>
          <w:rFonts w:ascii="Times New Roman" w:eastAsia="Times New Roman" w:hAnsi="Times New Roman"/>
          <w:sz w:val="40"/>
          <w:szCs w:val="40"/>
        </w:rPr>
      </w:pPr>
    </w:p>
    <w:p w14:paraId="1ACDCC73" w14:textId="77777777" w:rsidR="00C45095" w:rsidRPr="002B2067" w:rsidRDefault="00C45095" w:rsidP="00C45095">
      <w:pPr>
        <w:spacing w:line="352" w:lineRule="exact"/>
        <w:rPr>
          <w:rFonts w:ascii="Times New Roman" w:eastAsia="Times New Roman" w:hAnsi="Times New Roman"/>
          <w:sz w:val="40"/>
          <w:szCs w:val="40"/>
        </w:rPr>
      </w:pPr>
    </w:p>
    <w:p w14:paraId="6429155E" w14:textId="77777777" w:rsidR="00C45095" w:rsidRPr="002B2067" w:rsidRDefault="00C45095" w:rsidP="00C45095">
      <w:pPr>
        <w:pStyle w:val="ListParagraph"/>
        <w:numPr>
          <w:ilvl w:val="1"/>
          <w:numId w:val="1"/>
        </w:numPr>
        <w:tabs>
          <w:tab w:val="left" w:pos="720"/>
        </w:tabs>
        <w:spacing w:after="0" w:line="0" w:lineRule="atLeast"/>
        <w:rPr>
          <w:b/>
          <w:sz w:val="40"/>
          <w:szCs w:val="40"/>
        </w:rPr>
      </w:pPr>
      <w:r w:rsidRPr="002B2067">
        <w:rPr>
          <w:b/>
          <w:sz w:val="40"/>
          <w:szCs w:val="40"/>
        </w:rPr>
        <w:t>Customer to Car to Booking:</w:t>
      </w:r>
    </w:p>
    <w:p w14:paraId="17259CD4" w14:textId="77777777" w:rsidR="00C45095" w:rsidRPr="002B2067" w:rsidRDefault="00C45095" w:rsidP="00C45095">
      <w:pPr>
        <w:spacing w:line="95" w:lineRule="exact"/>
        <w:rPr>
          <w:b/>
          <w:sz w:val="40"/>
          <w:szCs w:val="40"/>
        </w:rPr>
      </w:pPr>
    </w:p>
    <w:p w14:paraId="18FE3727" w14:textId="77777777" w:rsidR="00C45095" w:rsidRPr="002B2067" w:rsidRDefault="00C45095" w:rsidP="00C45095">
      <w:pPr>
        <w:spacing w:line="254" w:lineRule="auto"/>
        <w:ind w:left="720"/>
        <w:jc w:val="both"/>
        <w:rPr>
          <w:sz w:val="40"/>
          <w:szCs w:val="40"/>
        </w:rPr>
      </w:pPr>
      <w:r w:rsidRPr="002B2067">
        <w:rPr>
          <w:sz w:val="40"/>
          <w:szCs w:val="40"/>
        </w:rPr>
        <w:t xml:space="preserve">Customer will select car for rent. </w:t>
      </w:r>
      <w:proofErr w:type="gramStart"/>
      <w:r w:rsidRPr="002B2067">
        <w:rPr>
          <w:sz w:val="40"/>
          <w:szCs w:val="40"/>
        </w:rPr>
        <w:t>So</w:t>
      </w:r>
      <w:proofErr w:type="gramEnd"/>
      <w:r w:rsidRPr="002B2067">
        <w:rPr>
          <w:sz w:val="40"/>
          <w:szCs w:val="40"/>
        </w:rPr>
        <w:t xml:space="preserve"> the customer will be related to the both car and the booking. The relation between these 3 entities is a ternary relation and the relation name is ‘Rents’.</w:t>
      </w:r>
    </w:p>
    <w:p w14:paraId="6B96873E" w14:textId="77777777" w:rsidR="00C45095" w:rsidRDefault="00C45095" w:rsidP="00C45095">
      <w:pPr>
        <w:spacing w:line="200" w:lineRule="exact"/>
        <w:rPr>
          <w:b/>
          <w:sz w:val="24"/>
        </w:rPr>
      </w:pPr>
    </w:p>
    <w:p w14:paraId="08CF3895" w14:textId="77777777" w:rsidR="00C45095" w:rsidRPr="00054645" w:rsidRDefault="00C45095" w:rsidP="00C45095">
      <w:pPr>
        <w:spacing w:line="0" w:lineRule="atLeast"/>
        <w:rPr>
          <w:rFonts w:ascii="Arial" w:eastAsia="Arial" w:hAnsi="Arial"/>
          <w:sz w:val="40"/>
          <w:szCs w:val="40"/>
        </w:rPr>
      </w:pPr>
    </w:p>
    <w:p w14:paraId="10BA64B4" w14:textId="77777777" w:rsidR="00C45095" w:rsidRPr="00054645" w:rsidRDefault="00C45095" w:rsidP="00C45095">
      <w:pPr>
        <w:spacing w:line="0" w:lineRule="atLeast"/>
        <w:ind w:left="9240"/>
        <w:rPr>
          <w:rFonts w:ascii="Arial" w:eastAsia="Arial" w:hAnsi="Arial"/>
          <w:sz w:val="40"/>
          <w:szCs w:val="40"/>
        </w:rPr>
        <w:sectPr w:rsidR="00C45095" w:rsidRPr="00054645" w:rsidSect="005A2AE6">
          <w:pgSz w:w="12240" w:h="15840"/>
          <w:pgMar w:top="1440" w:right="1440" w:bottom="413" w:left="144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0" w:equalWidth="0">
            <w:col w:w="9360"/>
          </w:cols>
          <w:docGrid w:linePitch="360"/>
        </w:sectPr>
      </w:pPr>
    </w:p>
    <w:p w14:paraId="59B6062F" w14:textId="77777777" w:rsidR="00C45095" w:rsidRDefault="00C45095" w:rsidP="00C45095">
      <w:pPr>
        <w:spacing w:line="200" w:lineRule="exact"/>
        <w:rPr>
          <w:b/>
          <w:sz w:val="24"/>
        </w:rPr>
      </w:pPr>
      <w:bookmarkStart w:id="2" w:name="page5"/>
      <w:bookmarkEnd w:id="2"/>
    </w:p>
    <w:p w14:paraId="37182D24" w14:textId="77777777" w:rsidR="00C45095" w:rsidRDefault="00C45095" w:rsidP="00C45095">
      <w:pPr>
        <w:spacing w:line="200" w:lineRule="exact"/>
        <w:rPr>
          <w:b/>
          <w:sz w:val="24"/>
        </w:rPr>
      </w:pPr>
    </w:p>
    <w:p w14:paraId="35887F6B" w14:textId="77777777" w:rsidR="00C45095" w:rsidRDefault="00C45095" w:rsidP="00C45095"/>
    <w:p w14:paraId="508CEE55" w14:textId="77777777" w:rsidR="00C45095" w:rsidRDefault="00C45095" w:rsidP="00C45095"/>
    <w:p w14:paraId="49A01123" w14:textId="77777777" w:rsidR="00C45095" w:rsidRDefault="00C45095" w:rsidP="00C45095"/>
    <w:p w14:paraId="1CBE58E3" w14:textId="77777777" w:rsidR="00C45095" w:rsidRDefault="00C45095" w:rsidP="00C45095"/>
    <w:p w14:paraId="4D64C8E4" w14:textId="77777777" w:rsidR="00C45095" w:rsidRDefault="00C45095" w:rsidP="00C45095"/>
    <w:p w14:paraId="2E7BB729" w14:textId="77777777" w:rsidR="00C45095" w:rsidRDefault="00C45095" w:rsidP="00C45095"/>
    <w:p w14:paraId="5B2E5BB0" w14:textId="77777777" w:rsidR="00C45095" w:rsidRDefault="00C45095" w:rsidP="00C45095">
      <w:pPr>
        <w:jc w:val="center"/>
        <w:rPr>
          <w:b/>
          <w:bCs/>
          <w:sz w:val="96"/>
          <w:szCs w:val="96"/>
          <w:highlight w:val="lightGray"/>
        </w:rPr>
      </w:pPr>
      <w:r w:rsidRPr="005E75E6">
        <w:rPr>
          <w:b/>
          <w:bCs/>
          <w:sz w:val="96"/>
          <w:szCs w:val="96"/>
          <w:highlight w:val="lightGray"/>
        </w:rPr>
        <w:t xml:space="preserve">ENTITY RELATIONSHIP </w:t>
      </w:r>
    </w:p>
    <w:p w14:paraId="1C8046D5" w14:textId="77777777" w:rsidR="00C45095" w:rsidRPr="005E75E6" w:rsidRDefault="00C45095" w:rsidP="00C45095">
      <w:pPr>
        <w:jc w:val="center"/>
        <w:rPr>
          <w:b/>
          <w:bCs/>
          <w:sz w:val="96"/>
          <w:szCs w:val="96"/>
          <w:highlight w:val="lightGray"/>
        </w:rPr>
      </w:pPr>
      <w:r w:rsidRPr="005E75E6">
        <w:rPr>
          <w:b/>
          <w:bCs/>
          <w:sz w:val="96"/>
          <w:szCs w:val="96"/>
          <w:highlight w:val="lightGray"/>
        </w:rPr>
        <w:t>MODEL(ER)</w:t>
      </w:r>
    </w:p>
    <w:p w14:paraId="002A0F55" w14:textId="77777777" w:rsidR="00C45095" w:rsidRPr="005E75E6" w:rsidRDefault="00C45095" w:rsidP="00C45095">
      <w:pPr>
        <w:rPr>
          <w:sz w:val="96"/>
          <w:szCs w:val="96"/>
          <w:highlight w:val="lightGray"/>
        </w:rPr>
      </w:pPr>
    </w:p>
    <w:p w14:paraId="689ADAF6" w14:textId="77777777" w:rsidR="00C45095" w:rsidRPr="005E75E6" w:rsidRDefault="00C45095" w:rsidP="00C45095">
      <w:pPr>
        <w:rPr>
          <w:b/>
          <w:bCs/>
          <w:sz w:val="96"/>
          <w:szCs w:val="96"/>
        </w:rPr>
      </w:pPr>
      <w:r w:rsidRPr="005E75E6">
        <w:rPr>
          <w:b/>
          <w:bCs/>
          <w:sz w:val="96"/>
          <w:szCs w:val="96"/>
          <w:highlight w:val="lightGray"/>
        </w:rPr>
        <w:t xml:space="preserve"> CAR RENTAL SYSTEM</w:t>
      </w:r>
    </w:p>
    <w:p w14:paraId="17CEFA38" w14:textId="77777777" w:rsidR="00C45095" w:rsidRDefault="00C45095" w:rsidP="00C45095">
      <w:r>
        <w:br w:type="page"/>
      </w:r>
    </w:p>
    <w:p w14:paraId="7A61F8F4" w14:textId="77777777" w:rsidR="00C45095" w:rsidRDefault="00C45095" w:rsidP="00C45095"/>
    <w:p w14:paraId="1B9894D7" w14:textId="77777777" w:rsidR="00C45095" w:rsidRDefault="00C45095" w:rsidP="00C45095">
      <w:r>
        <w:rPr>
          <w:noProof/>
        </w:rPr>
        <mc:AlternateContent>
          <mc:Choice Requires="wps">
            <w:drawing>
              <wp:anchor distT="0" distB="0" distL="114300" distR="114300" simplePos="0" relativeHeight="251742208" behindDoc="0" locked="0" layoutInCell="1" allowOverlap="1" wp14:anchorId="789AD348" wp14:editId="66A8679E">
                <wp:simplePos x="0" y="0"/>
                <wp:positionH relativeFrom="column">
                  <wp:posOffset>19050</wp:posOffset>
                </wp:positionH>
                <wp:positionV relativeFrom="paragraph">
                  <wp:posOffset>3952875</wp:posOffset>
                </wp:positionV>
                <wp:extent cx="323850" cy="89535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3238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5FE87" id="Straight Connector 9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11.25pt" to="27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659BF8FB" wp14:editId="2BAB9432">
                <wp:simplePos x="0" y="0"/>
                <wp:positionH relativeFrom="column">
                  <wp:posOffset>495299</wp:posOffset>
                </wp:positionH>
                <wp:positionV relativeFrom="paragraph">
                  <wp:posOffset>3971925</wp:posOffset>
                </wp:positionV>
                <wp:extent cx="962025" cy="2800350"/>
                <wp:effectExtent l="0" t="0" r="28575" b="19050"/>
                <wp:wrapNone/>
                <wp:docPr id="105" name="Straight Connector 105"/>
                <wp:cNvGraphicFramePr/>
                <a:graphic xmlns:a="http://schemas.openxmlformats.org/drawingml/2006/main">
                  <a:graphicData uri="http://schemas.microsoft.com/office/word/2010/wordprocessingShape">
                    <wps:wsp>
                      <wps:cNvCnPr/>
                      <wps:spPr>
                        <a:xfrm>
                          <a:off x="0" y="0"/>
                          <a:ext cx="962025" cy="280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60110" id="Straight Connector 10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2.75pt" to="114.7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06101ED" wp14:editId="5493D10A">
                <wp:simplePos x="0" y="0"/>
                <wp:positionH relativeFrom="margin">
                  <wp:posOffset>-342900</wp:posOffset>
                </wp:positionH>
                <wp:positionV relativeFrom="paragraph">
                  <wp:posOffset>4819015</wp:posOffset>
                </wp:positionV>
                <wp:extent cx="1171575" cy="4095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71575"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81367" w14:textId="77777777" w:rsidR="005066CE" w:rsidRPr="001D3613" w:rsidRDefault="005066CE" w:rsidP="00C45095">
                            <w:pPr>
                              <w:jc w:val="center"/>
                              <w:rPr>
                                <w:color w:val="000000" w:themeColor="text1"/>
                                <w:lang w:val="en-US"/>
                              </w:rPr>
                            </w:pPr>
                            <w:r w:rsidRPr="001D3613">
                              <w:rPr>
                                <w:color w:val="000000" w:themeColor="text1"/>
                                <w:lang w:val="en-US"/>
                              </w:rPr>
                              <w:t>From_date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101ED" id="Oval 37" o:spid="_x0000_s1026" style="position:absolute;margin-left:-27pt;margin-top:379.45pt;width:92.25pt;height:3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" fillcolor="#9cc2e5 [1944]" strokecolor="#1f3763 [1604]" strokeweight="1pt">
                <v:stroke joinstyle="miter"/>
                <v:textbox>
                  <w:txbxContent>
                    <w:p w14:paraId="32581367" w14:textId="77777777" w:rsidR="005066CE" w:rsidRPr="001D3613" w:rsidRDefault="005066CE" w:rsidP="00C45095">
                      <w:pPr>
                        <w:jc w:val="center"/>
                        <w:rPr>
                          <w:color w:val="000000" w:themeColor="text1"/>
                          <w:lang w:val="en-US"/>
                        </w:rPr>
                      </w:pPr>
                      <w:r w:rsidRPr="001D3613">
                        <w:rPr>
                          <w:color w:val="000000" w:themeColor="text1"/>
                          <w:lang w:val="en-US"/>
                        </w:rPr>
                        <w:t>From_date</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45C754DC" wp14:editId="0B0F48CD">
                <wp:simplePos x="0" y="0"/>
                <wp:positionH relativeFrom="column">
                  <wp:posOffset>476250</wp:posOffset>
                </wp:positionH>
                <wp:positionV relativeFrom="paragraph">
                  <wp:posOffset>3571875</wp:posOffset>
                </wp:positionV>
                <wp:extent cx="1152525" cy="695325"/>
                <wp:effectExtent l="0" t="0" r="28575" b="28575"/>
                <wp:wrapNone/>
                <wp:docPr id="95" name="Straight Connector 95"/>
                <wp:cNvGraphicFramePr/>
                <a:graphic xmlns:a="http://schemas.openxmlformats.org/drawingml/2006/main">
                  <a:graphicData uri="http://schemas.microsoft.com/office/word/2010/wordprocessingShape">
                    <wps:wsp>
                      <wps:cNvCnPr/>
                      <wps:spPr>
                        <a:xfrm>
                          <a:off x="0" y="0"/>
                          <a:ext cx="1152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0B6A2" id="Straight Connector 9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81.25pt" to="128.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6468A1E2" wp14:editId="1D174AE6">
                <wp:simplePos x="0" y="0"/>
                <wp:positionH relativeFrom="column">
                  <wp:posOffset>514350</wp:posOffset>
                </wp:positionH>
                <wp:positionV relativeFrom="paragraph">
                  <wp:posOffset>3638551</wp:posOffset>
                </wp:positionV>
                <wp:extent cx="1714500" cy="219075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1714500" cy="2190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2D4E" id="Straight Connector 104"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86.5pt" to="17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21A10D55" wp14:editId="3A893D10">
                <wp:simplePos x="0" y="0"/>
                <wp:positionH relativeFrom="column">
                  <wp:posOffset>504826</wp:posOffset>
                </wp:positionH>
                <wp:positionV relativeFrom="paragraph">
                  <wp:posOffset>3590925</wp:posOffset>
                </wp:positionV>
                <wp:extent cx="685800" cy="19050"/>
                <wp:effectExtent l="0" t="0" r="19050" b="19050"/>
                <wp:wrapNone/>
                <wp:docPr id="93" name="Straight Connector 93"/>
                <wp:cNvGraphicFramePr/>
                <a:graphic xmlns:a="http://schemas.openxmlformats.org/drawingml/2006/main">
                  <a:graphicData uri="http://schemas.microsoft.com/office/word/2010/wordprocessingShape">
                    <wps:wsp>
                      <wps:cNvCnPr/>
                      <wps:spPr>
                        <a:xfrm flipV="1">
                          <a:off x="0" y="0"/>
                          <a:ext cx="685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58217" id="Straight Connector 93"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82.75pt" to="93.7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DF857B8" wp14:editId="7B49FD90">
                <wp:simplePos x="0" y="0"/>
                <wp:positionH relativeFrom="column">
                  <wp:posOffset>485775</wp:posOffset>
                </wp:positionH>
                <wp:positionV relativeFrom="paragraph">
                  <wp:posOffset>3829050</wp:posOffset>
                </wp:positionV>
                <wp:extent cx="971550" cy="28479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9715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495A3" id="Straight Connector 7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5pt" to="114.75pt,5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609187B4" wp14:editId="4A0FF11C">
                <wp:simplePos x="0" y="0"/>
                <wp:positionH relativeFrom="column">
                  <wp:posOffset>2762250</wp:posOffset>
                </wp:positionH>
                <wp:positionV relativeFrom="paragraph">
                  <wp:posOffset>6705600</wp:posOffset>
                </wp:positionV>
                <wp:extent cx="1695450" cy="11906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69545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09417" id="Straight Connector 7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528pt" to="351pt,6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60A1AE83" wp14:editId="35B0D4A5">
                <wp:simplePos x="0" y="0"/>
                <wp:positionH relativeFrom="column">
                  <wp:posOffset>3495675</wp:posOffset>
                </wp:positionH>
                <wp:positionV relativeFrom="paragraph">
                  <wp:posOffset>5857876</wp:posOffset>
                </wp:positionV>
                <wp:extent cx="1304925" cy="20002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304925" cy="200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A3A54" id="Straight Connector 7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61.25pt" to="378pt,6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5BDA9DD9" wp14:editId="6CE67ADA">
                <wp:simplePos x="0" y="0"/>
                <wp:positionH relativeFrom="column">
                  <wp:posOffset>514350</wp:posOffset>
                </wp:positionH>
                <wp:positionV relativeFrom="paragraph">
                  <wp:posOffset>3695700</wp:posOffset>
                </wp:positionV>
                <wp:extent cx="1666875" cy="21431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1666875"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8110C" id="Straight Connector 7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91pt" to="171.75pt,4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103E20C" wp14:editId="6D03D314">
                <wp:simplePos x="0" y="0"/>
                <wp:positionH relativeFrom="margin">
                  <wp:align>left</wp:align>
                </wp:positionH>
                <wp:positionV relativeFrom="paragraph">
                  <wp:posOffset>7620000</wp:posOffset>
                </wp:positionV>
                <wp:extent cx="1085850" cy="352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85850" cy="35242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D265D" w14:textId="77777777" w:rsidR="005066CE" w:rsidRPr="009F26E9" w:rsidRDefault="005066CE" w:rsidP="00C45095">
                            <w:pPr>
                              <w:jc w:val="center"/>
                              <w:rPr>
                                <w:sz w:val="32"/>
                                <w:szCs w:val="32"/>
                                <w:lang w:val="en-US"/>
                              </w:rPr>
                            </w:pPr>
                            <w:r w:rsidRPr="009F26E9">
                              <w:rPr>
                                <w:sz w:val="32"/>
                                <w:szCs w:val="32"/>
                                <w:lang w:val="en-US"/>
                              </w:rP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3E20C" id="Rectangle 11" o:spid="_x0000_s1027" style="position:absolute;margin-left:0;margin-top:600pt;width:85.5pt;height:27.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" fillcolor="#7b7b7b [2406]" strokecolor="#1f3763 [1604]" strokeweight="1pt">
                <v:textbox>
                  <w:txbxContent>
                    <w:p w14:paraId="77ED265D" w14:textId="77777777" w:rsidR="005066CE" w:rsidRPr="009F26E9" w:rsidRDefault="005066CE" w:rsidP="00C45095">
                      <w:pPr>
                        <w:jc w:val="center"/>
                        <w:rPr>
                          <w:sz w:val="32"/>
                          <w:szCs w:val="32"/>
                          <w:lang w:val="en-US"/>
                        </w:rPr>
                      </w:pPr>
                      <w:r w:rsidRPr="009F26E9">
                        <w:rPr>
                          <w:sz w:val="32"/>
                          <w:szCs w:val="32"/>
                          <w:lang w:val="en-US"/>
                        </w:rPr>
                        <w:t>billing</w:t>
                      </w:r>
                    </w:p>
                  </w:txbxContent>
                </v:textbox>
                <w10:wrap anchorx="margin"/>
              </v:rect>
            </w:pict>
          </mc:Fallback>
        </mc:AlternateContent>
      </w:r>
      <w:r>
        <w:rPr>
          <w:noProof/>
        </w:rPr>
        <mc:AlternateContent>
          <mc:Choice Requires="wps">
            <w:drawing>
              <wp:anchor distT="0" distB="0" distL="114300" distR="114300" simplePos="0" relativeHeight="251749376" behindDoc="0" locked="0" layoutInCell="1" allowOverlap="1" wp14:anchorId="46C5959C" wp14:editId="25095884">
                <wp:simplePos x="0" y="0"/>
                <wp:positionH relativeFrom="column">
                  <wp:posOffset>-390525</wp:posOffset>
                </wp:positionH>
                <wp:positionV relativeFrom="paragraph">
                  <wp:posOffset>5991225</wp:posOffset>
                </wp:positionV>
                <wp:extent cx="742950" cy="171450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74295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7C164" id="Straight Connector 10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0.75pt,471.75pt" to="27.75pt,6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295876F" wp14:editId="6D79921A">
                <wp:simplePos x="0" y="0"/>
                <wp:positionH relativeFrom="leftMargin">
                  <wp:posOffset>104775</wp:posOffset>
                </wp:positionH>
                <wp:positionV relativeFrom="paragraph">
                  <wp:posOffset>6934200</wp:posOffset>
                </wp:positionV>
                <wp:extent cx="895350" cy="438150"/>
                <wp:effectExtent l="0" t="0" r="19050" b="19050"/>
                <wp:wrapNone/>
                <wp:docPr id="39" name="Oval 39"/>
                <wp:cNvGraphicFramePr/>
                <a:graphic xmlns:a="http://schemas.openxmlformats.org/drawingml/2006/main">
                  <a:graphicData uri="http://schemas.microsoft.com/office/word/2010/wordprocessingShape">
                    <wps:wsp>
                      <wps:cNvSpPr/>
                      <wps:spPr>
                        <a:xfrm>
                          <a:off x="0" y="0"/>
                          <a:ext cx="895350" cy="4381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5B6B8" w14:textId="77777777" w:rsidR="005066CE" w:rsidRPr="001D3613" w:rsidRDefault="005066CE" w:rsidP="00C45095">
                            <w:pPr>
                              <w:jc w:val="center"/>
                              <w:rPr>
                                <w:color w:val="000000" w:themeColor="text1"/>
                                <w:u w:val="single"/>
                                <w:lang w:val="en-US"/>
                              </w:rPr>
                            </w:pPr>
                            <w:r w:rsidRPr="001D3613">
                              <w:rPr>
                                <w:color w:val="000000" w:themeColor="text1"/>
                                <w:u w:val="single"/>
                                <w:lang w:val="en-US"/>
                              </w:rPr>
                              <w:t>Bill_id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5876F" id="Oval 39" o:spid="_x0000_s1028" style="position:absolute;margin-left:8.25pt;margin-top:546pt;width:70.5pt;height:34.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" fillcolor="#9cc2e5 [1944]" strokecolor="#1f3763 [1604]" strokeweight="1pt">
                <v:stroke joinstyle="miter"/>
                <v:textbox>
                  <w:txbxContent>
                    <w:p w14:paraId="5FE5B6B8" w14:textId="77777777" w:rsidR="005066CE" w:rsidRPr="001D3613" w:rsidRDefault="005066CE" w:rsidP="00C45095">
                      <w:pPr>
                        <w:jc w:val="center"/>
                        <w:rPr>
                          <w:color w:val="000000" w:themeColor="text1"/>
                          <w:u w:val="single"/>
                          <w:lang w:val="en-US"/>
                        </w:rPr>
                      </w:pPr>
                      <w:r w:rsidRPr="001D3613">
                        <w:rPr>
                          <w:color w:val="000000" w:themeColor="text1"/>
                          <w:u w:val="single"/>
                          <w:lang w:val="en-US"/>
                        </w:rPr>
                        <w:t>Bill_id</w:t>
                      </w:r>
                    </w:p>
                  </w:txbxContent>
                </v:textbox>
                <w10:wrap anchorx="margin"/>
              </v:oval>
            </w:pict>
          </mc:Fallback>
        </mc:AlternateContent>
      </w:r>
      <w:r>
        <w:rPr>
          <w:noProof/>
        </w:rPr>
        <mc:AlternateContent>
          <mc:Choice Requires="wps">
            <w:drawing>
              <wp:anchor distT="0" distB="0" distL="114300" distR="114300" simplePos="0" relativeHeight="251748352" behindDoc="0" locked="0" layoutInCell="1" allowOverlap="1" wp14:anchorId="6BE6D51F" wp14:editId="118AF2D6">
                <wp:simplePos x="0" y="0"/>
                <wp:positionH relativeFrom="column">
                  <wp:posOffset>847725</wp:posOffset>
                </wp:positionH>
                <wp:positionV relativeFrom="paragraph">
                  <wp:posOffset>7877175</wp:posOffset>
                </wp:positionV>
                <wp:extent cx="323850" cy="504825"/>
                <wp:effectExtent l="0" t="0" r="19050" b="28575"/>
                <wp:wrapNone/>
                <wp:docPr id="100" name="Straight Connector 100"/>
                <wp:cNvGraphicFramePr/>
                <a:graphic xmlns:a="http://schemas.openxmlformats.org/drawingml/2006/main">
                  <a:graphicData uri="http://schemas.microsoft.com/office/word/2010/wordprocessingShape">
                    <wps:wsp>
                      <wps:cNvCnPr/>
                      <wps:spPr>
                        <a:xfrm>
                          <a:off x="0" y="0"/>
                          <a:ext cx="323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D5B31" id="Straight Connector 10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66.75pt,620.25pt" to="92.25pt,6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1A92B6DD" wp14:editId="097DFBD4">
                <wp:simplePos x="0" y="0"/>
                <wp:positionH relativeFrom="column">
                  <wp:posOffset>1009650</wp:posOffset>
                </wp:positionH>
                <wp:positionV relativeFrom="paragraph">
                  <wp:posOffset>7820025</wp:posOffset>
                </wp:positionV>
                <wp:extent cx="523875" cy="16192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5238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1F571" id="Straight Connector 9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79.5pt,615.75pt" to="120.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132A8B1" wp14:editId="4F7E5C60">
                <wp:simplePos x="0" y="0"/>
                <wp:positionH relativeFrom="column">
                  <wp:posOffset>704850</wp:posOffset>
                </wp:positionH>
                <wp:positionV relativeFrom="paragraph">
                  <wp:posOffset>7277100</wp:posOffset>
                </wp:positionV>
                <wp:extent cx="209550" cy="361950"/>
                <wp:effectExtent l="0" t="0" r="19050" b="19050"/>
                <wp:wrapNone/>
                <wp:docPr id="98" name="Straight Connector 98"/>
                <wp:cNvGraphicFramePr/>
                <a:graphic xmlns:a="http://schemas.openxmlformats.org/drawingml/2006/main">
                  <a:graphicData uri="http://schemas.microsoft.com/office/word/2010/wordprocessingShape">
                    <wps:wsp>
                      <wps:cNvCnPr/>
                      <wps:spPr>
                        <a:xfrm flipH="1">
                          <a:off x="0" y="0"/>
                          <a:ext cx="2095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3732E" id="Straight Connector 9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55.5pt,573pt" to="1in,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3DAAB30E" wp14:editId="58A3F44E">
                <wp:simplePos x="0" y="0"/>
                <wp:positionH relativeFrom="column">
                  <wp:posOffset>-57150</wp:posOffset>
                </wp:positionH>
                <wp:positionV relativeFrom="paragraph">
                  <wp:posOffset>7877175</wp:posOffset>
                </wp:positionV>
                <wp:extent cx="333375" cy="371475"/>
                <wp:effectExtent l="0" t="0" r="28575" b="28575"/>
                <wp:wrapNone/>
                <wp:docPr id="97" name="Straight Connector 97"/>
                <wp:cNvGraphicFramePr/>
                <a:graphic xmlns:a="http://schemas.openxmlformats.org/drawingml/2006/main">
                  <a:graphicData uri="http://schemas.microsoft.com/office/word/2010/wordprocessingShape">
                    <wps:wsp>
                      <wps:cNvCnPr/>
                      <wps:spPr>
                        <a:xfrm flipV="1">
                          <a:off x="0" y="0"/>
                          <a:ext cx="3333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F2465" id="Straight Connector 9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5pt,620.25pt" to="21.7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24E03479" wp14:editId="4849BB28">
                <wp:simplePos x="0" y="0"/>
                <wp:positionH relativeFrom="column">
                  <wp:posOffset>-209550</wp:posOffset>
                </wp:positionH>
                <wp:positionV relativeFrom="paragraph">
                  <wp:posOffset>7296150</wp:posOffset>
                </wp:positionV>
                <wp:extent cx="438150" cy="361950"/>
                <wp:effectExtent l="0" t="0" r="19050" b="19050"/>
                <wp:wrapNone/>
                <wp:docPr id="96" name="Straight Connector 96"/>
                <wp:cNvGraphicFramePr/>
                <a:graphic xmlns:a="http://schemas.openxmlformats.org/drawingml/2006/main">
                  <a:graphicData uri="http://schemas.microsoft.com/office/word/2010/wordprocessingShape">
                    <wps:wsp>
                      <wps:cNvCnPr/>
                      <wps:spPr>
                        <a:xfrm>
                          <a:off x="0" y="0"/>
                          <a:ext cx="438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402F8" id="Straight Connector 9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5pt,574.5pt" to="18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4F9DC605" wp14:editId="72C29B82">
                <wp:simplePos x="0" y="0"/>
                <wp:positionH relativeFrom="page">
                  <wp:posOffset>2352675</wp:posOffset>
                </wp:positionH>
                <wp:positionV relativeFrom="paragraph">
                  <wp:posOffset>7753350</wp:posOffset>
                </wp:positionV>
                <wp:extent cx="1466850" cy="409575"/>
                <wp:effectExtent l="0" t="0" r="19050" b="28575"/>
                <wp:wrapNone/>
                <wp:docPr id="42" name="Oval 42"/>
                <wp:cNvGraphicFramePr/>
                <a:graphic xmlns:a="http://schemas.openxmlformats.org/drawingml/2006/main">
                  <a:graphicData uri="http://schemas.microsoft.com/office/word/2010/wordprocessingShape">
                    <wps:wsp>
                      <wps:cNvSpPr/>
                      <wps:spPr>
                        <a:xfrm>
                          <a:off x="0" y="0"/>
                          <a:ext cx="1466850"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F9148" w14:textId="77777777" w:rsidR="005066CE" w:rsidRPr="002C56F1" w:rsidRDefault="005066CE" w:rsidP="00C45095">
                            <w:pPr>
                              <w:jc w:val="center"/>
                              <w:rPr>
                                <w:color w:val="000000" w:themeColor="text1"/>
                                <w:lang w:val="en-US"/>
                              </w:rPr>
                            </w:pPr>
                            <w:r w:rsidRPr="002C56F1">
                              <w:rPr>
                                <w:color w:val="000000" w:themeColor="text1"/>
                                <w:lang w:val="en-US"/>
                              </w:rPr>
                              <w:t>Total_late_fee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DC605" id="Oval 42" o:spid="_x0000_s1029" style="position:absolute;margin-left:185.25pt;margin-top:610.5pt;width:115.5pt;height:32.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" fillcolor="#9cc2e5 [1944]" strokecolor="#1f3763 [1604]" strokeweight="1pt">
                <v:stroke joinstyle="miter"/>
                <v:textbox>
                  <w:txbxContent>
                    <w:p w14:paraId="0A9F9148" w14:textId="77777777" w:rsidR="005066CE" w:rsidRPr="002C56F1" w:rsidRDefault="005066CE" w:rsidP="00C45095">
                      <w:pPr>
                        <w:jc w:val="center"/>
                        <w:rPr>
                          <w:color w:val="000000" w:themeColor="text1"/>
                          <w:lang w:val="en-US"/>
                        </w:rPr>
                      </w:pPr>
                      <w:r w:rsidRPr="002C56F1">
                        <w:rPr>
                          <w:color w:val="000000" w:themeColor="text1"/>
                          <w:lang w:val="en-US"/>
                        </w:rPr>
                        <w:t>Total_late_fee</w:t>
                      </w:r>
                    </w:p>
                  </w:txbxContent>
                </v:textbox>
                <w10:wrap anchorx="page"/>
              </v:oval>
            </w:pict>
          </mc:Fallback>
        </mc:AlternateContent>
      </w:r>
      <w:r>
        <w:rPr>
          <w:noProof/>
        </w:rPr>
        <mc:AlternateContent>
          <mc:Choice Requires="wps">
            <w:drawing>
              <wp:anchor distT="0" distB="0" distL="114300" distR="114300" simplePos="0" relativeHeight="251701248" behindDoc="0" locked="0" layoutInCell="1" allowOverlap="1" wp14:anchorId="2ED4C76F" wp14:editId="33F3B4E2">
                <wp:simplePos x="0" y="0"/>
                <wp:positionH relativeFrom="column">
                  <wp:posOffset>495300</wp:posOffset>
                </wp:positionH>
                <wp:positionV relativeFrom="paragraph">
                  <wp:posOffset>8391525</wp:posOffset>
                </wp:positionV>
                <wp:extent cx="1562100" cy="428625"/>
                <wp:effectExtent l="0" t="0" r="19050" b="28575"/>
                <wp:wrapNone/>
                <wp:docPr id="43" name="Oval 43"/>
                <wp:cNvGraphicFramePr/>
                <a:graphic xmlns:a="http://schemas.openxmlformats.org/drawingml/2006/main">
                  <a:graphicData uri="http://schemas.microsoft.com/office/word/2010/wordprocessingShape">
                    <wps:wsp>
                      <wps:cNvSpPr/>
                      <wps:spPr>
                        <a:xfrm>
                          <a:off x="0" y="0"/>
                          <a:ext cx="1562100" cy="4286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9521DE" w14:textId="77777777" w:rsidR="005066CE" w:rsidRPr="002C56F1" w:rsidRDefault="005066CE" w:rsidP="00C45095">
                            <w:pPr>
                              <w:jc w:val="center"/>
                              <w:rPr>
                                <w:color w:val="000000" w:themeColor="text1"/>
                                <w:lang w:val="en-US"/>
                              </w:rPr>
                            </w:pPr>
                            <w:r w:rsidRPr="002C56F1">
                              <w:rPr>
                                <w:color w:val="000000" w:themeColor="text1"/>
                                <w:lang w:val="en-US"/>
                              </w:rPr>
                              <w:t>Total_amount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4C76F" id="Oval 43" o:spid="_x0000_s1030" style="position:absolute;margin-left:39pt;margin-top:660.75pt;width:123pt;height:3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" fillcolor="#9cc2e5 [1944]" strokecolor="#1f3763 [1604]" strokeweight="1pt">
                <v:stroke joinstyle="miter"/>
                <v:textbox>
                  <w:txbxContent>
                    <w:p w14:paraId="269521DE" w14:textId="77777777" w:rsidR="005066CE" w:rsidRPr="002C56F1" w:rsidRDefault="005066CE" w:rsidP="00C45095">
                      <w:pPr>
                        <w:jc w:val="center"/>
                        <w:rPr>
                          <w:color w:val="000000" w:themeColor="text1"/>
                          <w:lang w:val="en-US"/>
                        </w:rPr>
                      </w:pPr>
                      <w:r w:rsidRPr="002C56F1">
                        <w:rPr>
                          <w:color w:val="000000" w:themeColor="text1"/>
                          <w:lang w:val="en-US"/>
                        </w:rPr>
                        <w:t>Total_amount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276F077D" wp14:editId="697F0187">
                <wp:simplePos x="0" y="0"/>
                <wp:positionH relativeFrom="column">
                  <wp:posOffset>-857250</wp:posOffset>
                </wp:positionH>
                <wp:positionV relativeFrom="paragraph">
                  <wp:posOffset>8220075</wp:posOffset>
                </wp:positionV>
                <wp:extent cx="1066800" cy="400050"/>
                <wp:effectExtent l="0" t="0" r="19050" b="19050"/>
                <wp:wrapNone/>
                <wp:docPr id="40" name="Oval 40"/>
                <wp:cNvGraphicFramePr/>
                <a:graphic xmlns:a="http://schemas.openxmlformats.org/drawingml/2006/main">
                  <a:graphicData uri="http://schemas.microsoft.com/office/word/2010/wordprocessingShape">
                    <wps:wsp>
                      <wps:cNvSpPr/>
                      <wps:spPr>
                        <a:xfrm>
                          <a:off x="0" y="0"/>
                          <a:ext cx="1066800" cy="4000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4109A8" w14:textId="77777777" w:rsidR="005066CE" w:rsidRPr="001D3613" w:rsidRDefault="005066CE" w:rsidP="00C45095">
                            <w:pPr>
                              <w:jc w:val="center"/>
                              <w:rPr>
                                <w:color w:val="000000" w:themeColor="text1"/>
                                <w:lang w:val="en-US"/>
                              </w:rPr>
                            </w:pPr>
                            <w:r w:rsidRPr="001D3613">
                              <w:rPr>
                                <w:color w:val="000000" w:themeColor="text1"/>
                                <w:lang w:val="en-US"/>
                              </w:rPr>
                              <w:t>Bill_date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F077D" id="Oval 40" o:spid="_x0000_s1031" style="position:absolute;margin-left:-67.5pt;margin-top:647.25pt;width:84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" fillcolor="#9cc2e5 [1944]" strokecolor="#1f3763 [1604]" strokeweight="1pt">
                <v:stroke joinstyle="miter"/>
                <v:textbox>
                  <w:txbxContent>
                    <w:p w14:paraId="424109A8" w14:textId="77777777" w:rsidR="005066CE" w:rsidRPr="001D3613" w:rsidRDefault="005066CE" w:rsidP="00C45095">
                      <w:pPr>
                        <w:jc w:val="center"/>
                        <w:rPr>
                          <w:color w:val="000000" w:themeColor="text1"/>
                          <w:lang w:val="en-US"/>
                        </w:rPr>
                      </w:pPr>
                      <w:r w:rsidRPr="001D3613">
                        <w:rPr>
                          <w:color w:val="000000" w:themeColor="text1"/>
                          <w:lang w:val="en-US"/>
                        </w:rPr>
                        <w:t>Bill_date</w:t>
                      </w: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486A7DF2" wp14:editId="386E87F4">
                <wp:simplePos x="0" y="0"/>
                <wp:positionH relativeFrom="leftMargin">
                  <wp:posOffset>571500</wp:posOffset>
                </wp:positionH>
                <wp:positionV relativeFrom="paragraph">
                  <wp:posOffset>6010275</wp:posOffset>
                </wp:positionV>
                <wp:extent cx="714375" cy="1657350"/>
                <wp:effectExtent l="0" t="0" r="28575" b="19050"/>
                <wp:wrapNone/>
                <wp:docPr id="92" name="Straight Connector 92"/>
                <wp:cNvGraphicFramePr/>
                <a:graphic xmlns:a="http://schemas.openxmlformats.org/drawingml/2006/main">
                  <a:graphicData uri="http://schemas.microsoft.com/office/word/2010/wordprocessingShape">
                    <wps:wsp>
                      <wps:cNvCnPr/>
                      <wps:spPr>
                        <a:xfrm>
                          <a:off x="0" y="0"/>
                          <a:ext cx="714375"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7F7FA" id="Straight Connector 92" o:spid="_x0000_s1026" style="position:absolute;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pt,473.25pt" to="101.25pt,6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9200" behindDoc="0" locked="0" layoutInCell="1" allowOverlap="1" wp14:anchorId="036269B8" wp14:editId="717E75A8">
                <wp:simplePos x="0" y="0"/>
                <wp:positionH relativeFrom="margin">
                  <wp:posOffset>266700</wp:posOffset>
                </wp:positionH>
                <wp:positionV relativeFrom="paragraph">
                  <wp:posOffset>6885940</wp:posOffset>
                </wp:positionV>
                <wp:extent cx="1171575" cy="428625"/>
                <wp:effectExtent l="0" t="0" r="28575" b="28575"/>
                <wp:wrapNone/>
                <wp:docPr id="41" name="Oval 41"/>
                <wp:cNvGraphicFramePr/>
                <a:graphic xmlns:a="http://schemas.openxmlformats.org/drawingml/2006/main">
                  <a:graphicData uri="http://schemas.microsoft.com/office/word/2010/wordprocessingShape">
                    <wps:wsp>
                      <wps:cNvSpPr/>
                      <wps:spPr>
                        <a:xfrm>
                          <a:off x="0" y="0"/>
                          <a:ext cx="1171575" cy="4286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1C3ADC" w14:textId="77777777" w:rsidR="005066CE" w:rsidRPr="00471F13" w:rsidRDefault="005066CE" w:rsidP="00C45095">
                            <w:pPr>
                              <w:jc w:val="center"/>
                              <w:rPr>
                                <w:color w:val="000000" w:themeColor="text1"/>
                                <w:lang w:val="en-US"/>
                              </w:rPr>
                            </w:pPr>
                            <w:r w:rsidRPr="00471F13">
                              <w:rPr>
                                <w:color w:val="000000" w:themeColor="text1"/>
                                <w:lang w:val="en-US"/>
                              </w:rPr>
                              <w:t>Bill_status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269B8" id="Oval 41" o:spid="_x0000_s1032" style="position:absolute;margin-left:21pt;margin-top:542.2pt;width:92.25pt;height:33.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" fillcolor="#9cc2e5 [1944]" strokecolor="#1f3763 [1604]" strokeweight="1pt">
                <v:stroke joinstyle="miter"/>
                <v:textbox>
                  <w:txbxContent>
                    <w:p w14:paraId="541C3ADC" w14:textId="77777777" w:rsidR="005066CE" w:rsidRPr="00471F13" w:rsidRDefault="005066CE" w:rsidP="00C45095">
                      <w:pPr>
                        <w:jc w:val="center"/>
                        <w:rPr>
                          <w:color w:val="000000" w:themeColor="text1"/>
                          <w:lang w:val="en-US"/>
                        </w:rPr>
                      </w:pPr>
                      <w:r w:rsidRPr="00471F13">
                        <w:rPr>
                          <w:color w:val="000000" w:themeColor="text1"/>
                          <w:lang w:val="en-US"/>
                        </w:rPr>
                        <w:t>Bill_status</w:t>
                      </w:r>
                    </w:p>
                  </w:txbxContent>
                </v:textbox>
                <w10:wrap anchorx="margin"/>
              </v:oval>
            </w:pict>
          </mc:Fallback>
        </mc:AlternateContent>
      </w:r>
      <w:r>
        <w:rPr>
          <w:noProof/>
        </w:rPr>
        <mc:AlternateContent>
          <mc:Choice Requires="wps">
            <w:drawing>
              <wp:anchor distT="0" distB="0" distL="114300" distR="114300" simplePos="0" relativeHeight="251696128" behindDoc="0" locked="0" layoutInCell="1" allowOverlap="1" wp14:anchorId="1B74A89E" wp14:editId="65756F2B">
                <wp:simplePos x="0" y="0"/>
                <wp:positionH relativeFrom="column">
                  <wp:posOffset>1514475</wp:posOffset>
                </wp:positionH>
                <wp:positionV relativeFrom="paragraph">
                  <wp:posOffset>4229100</wp:posOffset>
                </wp:positionV>
                <wp:extent cx="1038225" cy="361950"/>
                <wp:effectExtent l="0" t="0" r="28575" b="19050"/>
                <wp:wrapNone/>
                <wp:docPr id="38" name="Oval 38"/>
                <wp:cNvGraphicFramePr/>
                <a:graphic xmlns:a="http://schemas.openxmlformats.org/drawingml/2006/main">
                  <a:graphicData uri="http://schemas.microsoft.com/office/word/2010/wordprocessingShape">
                    <wps:wsp>
                      <wps:cNvSpPr/>
                      <wps:spPr>
                        <a:xfrm>
                          <a:off x="0" y="0"/>
                          <a:ext cx="1038225" cy="3619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0AF90A" w14:textId="77777777" w:rsidR="005066CE" w:rsidRPr="001D3613" w:rsidRDefault="005066CE" w:rsidP="00C45095">
                            <w:pPr>
                              <w:jc w:val="center"/>
                              <w:rPr>
                                <w:color w:val="000000" w:themeColor="text1"/>
                                <w:lang w:val="en-US"/>
                              </w:rPr>
                            </w:pPr>
                            <w:r w:rsidRPr="001D3613">
                              <w:rPr>
                                <w:color w:val="000000" w:themeColor="text1"/>
                                <w:lang w:val="en-US"/>
                              </w:rPr>
                              <w:t>To_date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4A89E" id="Oval 38" o:spid="_x0000_s1033" style="position:absolute;margin-left:119.25pt;margin-top:333pt;width:81.7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cyowIAAL0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" fillcolor="#9cc2e5 [1944]" strokecolor="#1f3763 [1604]" strokeweight="1pt">
                <v:stroke joinstyle="miter"/>
                <v:textbox>
                  <w:txbxContent>
                    <w:p w14:paraId="5A0AF90A" w14:textId="77777777" w:rsidR="005066CE" w:rsidRPr="001D3613" w:rsidRDefault="005066CE" w:rsidP="00C45095">
                      <w:pPr>
                        <w:jc w:val="center"/>
                        <w:rPr>
                          <w:color w:val="000000" w:themeColor="text1"/>
                          <w:lang w:val="en-US"/>
                        </w:rPr>
                      </w:pPr>
                      <w:r w:rsidRPr="001D3613">
                        <w:rPr>
                          <w:color w:val="000000" w:themeColor="text1"/>
                          <w:lang w:val="en-US"/>
                        </w:rPr>
                        <w:t>To_date</w:t>
                      </w:r>
                    </w:p>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6536A02E" wp14:editId="7BAC0390">
                <wp:simplePos x="0" y="0"/>
                <wp:positionH relativeFrom="leftMargin">
                  <wp:posOffset>542924</wp:posOffset>
                </wp:positionH>
                <wp:positionV relativeFrom="paragraph">
                  <wp:posOffset>3962400</wp:posOffset>
                </wp:positionV>
                <wp:extent cx="133350" cy="1390650"/>
                <wp:effectExtent l="0" t="0" r="19050" b="19050"/>
                <wp:wrapNone/>
                <wp:docPr id="91" name="Straight Connector 91"/>
                <wp:cNvGraphicFramePr/>
                <a:graphic xmlns:a="http://schemas.openxmlformats.org/drawingml/2006/main">
                  <a:graphicData uri="http://schemas.microsoft.com/office/word/2010/wordprocessingShape">
                    <wps:wsp>
                      <wps:cNvCnPr/>
                      <wps:spPr>
                        <a:xfrm flipH="1">
                          <a:off x="0" y="0"/>
                          <a:ext cx="1333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CF43F" id="Straight Connector 91" o:spid="_x0000_s1026" style="position:absolute;flip:x;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5pt,312pt" to="53.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11119903" wp14:editId="6B27B891">
                <wp:simplePos x="0" y="0"/>
                <wp:positionH relativeFrom="column">
                  <wp:posOffset>-857885</wp:posOffset>
                </wp:positionH>
                <wp:positionV relativeFrom="paragraph">
                  <wp:posOffset>5371465</wp:posOffset>
                </wp:positionV>
                <wp:extent cx="1000125" cy="638175"/>
                <wp:effectExtent l="19050" t="19050" r="47625" b="47625"/>
                <wp:wrapNone/>
                <wp:docPr id="14" name="Flowchart: Decision 14"/>
                <wp:cNvGraphicFramePr/>
                <a:graphic xmlns:a="http://schemas.openxmlformats.org/drawingml/2006/main">
                  <a:graphicData uri="http://schemas.microsoft.com/office/word/2010/wordprocessingShape">
                    <wps:wsp>
                      <wps:cNvSpPr/>
                      <wps:spPr>
                        <a:xfrm>
                          <a:off x="0" y="0"/>
                          <a:ext cx="1000125" cy="638175"/>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00DCC8" w14:textId="77777777" w:rsidR="005066CE" w:rsidRPr="009F26E9" w:rsidRDefault="005066CE" w:rsidP="00C45095">
                            <w:pPr>
                              <w:jc w:val="center"/>
                              <w:rPr>
                                <w:color w:val="000000" w:themeColor="text1"/>
                                <w:lang w:val="en-US"/>
                              </w:rPr>
                            </w:pPr>
                            <w:r w:rsidRPr="009F26E9">
                              <w:rPr>
                                <w:color w:val="000000" w:themeColor="text1"/>
                                <w:lang w:val="en-US"/>
                              </w:rP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19903" id="_x0000_t110" coordsize="21600,21600" o:spt="110" path="m10800,l,10800,10800,21600,21600,10800xe">
                <v:stroke joinstyle="miter"/>
                <v:path gradientshapeok="t" o:connecttype="rect" textboxrect="5400,5400,16200,16200"/>
              </v:shapetype>
              <v:shape id="Flowchart: Decision 14" o:spid="_x0000_s1034" type="#_x0000_t110" style="position:absolute;margin-left:-67.55pt;margin-top:422.95pt;width:78.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" fillcolor="#f4b083 [1941]" strokecolor="#1f3763 [1604]" strokeweight="1pt">
                <v:textbox>
                  <w:txbxContent>
                    <w:p w14:paraId="7200DCC8" w14:textId="77777777" w:rsidR="005066CE" w:rsidRPr="009F26E9" w:rsidRDefault="005066CE" w:rsidP="00C45095">
                      <w:pPr>
                        <w:jc w:val="center"/>
                        <w:rPr>
                          <w:color w:val="000000" w:themeColor="text1"/>
                          <w:lang w:val="en-US"/>
                        </w:rPr>
                      </w:pPr>
                      <w:r w:rsidRPr="009F26E9">
                        <w:rPr>
                          <w:color w:val="000000" w:themeColor="text1"/>
                          <w:lang w:val="en-US"/>
                        </w:rPr>
                        <w:t>gives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DE08085" wp14:editId="58AF533E">
                <wp:simplePos x="0" y="0"/>
                <wp:positionH relativeFrom="margin">
                  <wp:posOffset>1227455</wp:posOffset>
                </wp:positionH>
                <wp:positionV relativeFrom="paragraph">
                  <wp:posOffset>3400425</wp:posOffset>
                </wp:positionV>
                <wp:extent cx="1066800" cy="371475"/>
                <wp:effectExtent l="0" t="0" r="19050" b="28575"/>
                <wp:wrapNone/>
                <wp:docPr id="34" name="Oval 34"/>
                <wp:cNvGraphicFramePr/>
                <a:graphic xmlns:a="http://schemas.openxmlformats.org/drawingml/2006/main">
                  <a:graphicData uri="http://schemas.microsoft.com/office/word/2010/wordprocessingShape">
                    <wps:wsp>
                      <wps:cNvSpPr/>
                      <wps:spPr>
                        <a:xfrm>
                          <a:off x="0" y="0"/>
                          <a:ext cx="1066800" cy="3714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22D0EE" w14:textId="77777777" w:rsidR="005066CE" w:rsidRPr="00343A22" w:rsidRDefault="005066CE" w:rsidP="00C45095">
                            <w:pPr>
                              <w:jc w:val="center"/>
                              <w:rPr>
                                <w:lang w:val="en-US"/>
                              </w:rPr>
                            </w:pPr>
                            <w:r>
                              <w:rPr>
                                <w:color w:val="000000" w:themeColor="text1"/>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08085" id="Oval 34" o:spid="_x0000_s1035" style="position:absolute;margin-left:96.65pt;margin-top:267.75pt;width:84pt;height:29.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AxoQIAAL0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" fillcolor="#9cc2e5 [1944]" strokecolor="#1f3763 [1604]" strokeweight="1pt">
                <v:stroke joinstyle="miter"/>
                <v:textbox>
                  <w:txbxContent>
                    <w:p w14:paraId="2622D0EE" w14:textId="77777777" w:rsidR="005066CE" w:rsidRPr="00343A22" w:rsidRDefault="005066CE" w:rsidP="00C45095">
                      <w:pPr>
                        <w:jc w:val="center"/>
                        <w:rPr>
                          <w:lang w:val="en-US"/>
                        </w:rPr>
                      </w:pPr>
                      <w:r>
                        <w:rPr>
                          <w:color w:val="000000" w:themeColor="text1"/>
                          <w:lang w:val="en-US"/>
                        </w:rPr>
                        <w:t>amount</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9196523" wp14:editId="3E49D3F8">
                <wp:simplePos x="0" y="0"/>
                <wp:positionH relativeFrom="column">
                  <wp:posOffset>85725</wp:posOffset>
                </wp:positionH>
                <wp:positionV relativeFrom="paragraph">
                  <wp:posOffset>3143250</wp:posOffset>
                </wp:positionV>
                <wp:extent cx="504825" cy="428625"/>
                <wp:effectExtent l="0" t="0" r="28575" b="28575"/>
                <wp:wrapNone/>
                <wp:docPr id="90" name="Straight Connector 90"/>
                <wp:cNvGraphicFramePr/>
                <a:graphic xmlns:a="http://schemas.openxmlformats.org/drawingml/2006/main">
                  <a:graphicData uri="http://schemas.microsoft.com/office/word/2010/wordprocessingShape">
                    <wps:wsp>
                      <wps:cNvCnPr/>
                      <wps:spPr>
                        <a:xfrm flipV="1">
                          <a:off x="0" y="0"/>
                          <a:ext cx="5048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CF42E" id="Straight Connector 90"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6.75pt,247.5pt" to="46.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3155AC48" wp14:editId="3EBF222B">
                <wp:simplePos x="0" y="0"/>
                <wp:positionH relativeFrom="page">
                  <wp:posOffset>1333500</wp:posOffset>
                </wp:positionH>
                <wp:positionV relativeFrom="paragraph">
                  <wp:posOffset>2885440</wp:posOffset>
                </wp:positionV>
                <wp:extent cx="1600200" cy="371475"/>
                <wp:effectExtent l="0" t="0" r="19050" b="28575"/>
                <wp:wrapNone/>
                <wp:docPr id="36" name="Oval 36"/>
                <wp:cNvGraphicFramePr/>
                <a:graphic xmlns:a="http://schemas.openxmlformats.org/drawingml/2006/main">
                  <a:graphicData uri="http://schemas.microsoft.com/office/word/2010/wordprocessingShape">
                    <wps:wsp>
                      <wps:cNvSpPr/>
                      <wps:spPr>
                        <a:xfrm>
                          <a:off x="0" y="0"/>
                          <a:ext cx="1600200" cy="3714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60012" w14:textId="77777777" w:rsidR="005066CE" w:rsidRPr="001D3613" w:rsidRDefault="005066CE" w:rsidP="00C45095">
                            <w:pPr>
                              <w:jc w:val="center"/>
                              <w:rPr>
                                <w:color w:val="000000" w:themeColor="text1"/>
                                <w:lang w:val="en-US"/>
                              </w:rPr>
                            </w:pPr>
                            <w:r w:rsidRPr="001D3613">
                              <w:rPr>
                                <w:color w:val="000000" w:themeColor="text1"/>
                                <w:lang w:val="en-US"/>
                              </w:rPr>
                              <w:t>Booking_status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5AC48" id="Oval 36" o:spid="_x0000_s1036" style="position:absolute;margin-left:105pt;margin-top:227.2pt;width:126pt;height:29.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" fillcolor="#9cc2e5 [1944]" strokecolor="#1f3763 [1604]" strokeweight="1pt">
                <v:stroke joinstyle="miter"/>
                <v:textbox>
                  <w:txbxContent>
                    <w:p w14:paraId="20B60012" w14:textId="77777777" w:rsidR="005066CE" w:rsidRPr="001D3613" w:rsidRDefault="005066CE" w:rsidP="00C45095">
                      <w:pPr>
                        <w:jc w:val="center"/>
                        <w:rPr>
                          <w:color w:val="000000" w:themeColor="text1"/>
                          <w:lang w:val="en-US"/>
                        </w:rPr>
                      </w:pPr>
                      <w:r w:rsidRPr="001D3613">
                        <w:rPr>
                          <w:color w:val="000000" w:themeColor="text1"/>
                          <w:lang w:val="en-US"/>
                        </w:rPr>
                        <w:t>Booking_status</w:t>
                      </w:r>
                    </w:p>
                  </w:txbxContent>
                </v:textbox>
                <w10:wrap anchorx="page"/>
              </v:oval>
            </w:pict>
          </mc:Fallback>
        </mc:AlternateContent>
      </w:r>
      <w:r>
        <w:rPr>
          <w:noProof/>
        </w:rPr>
        <mc:AlternateContent>
          <mc:Choice Requires="wps">
            <w:drawing>
              <wp:anchor distT="0" distB="0" distL="114300" distR="114300" simplePos="0" relativeHeight="251737088" behindDoc="0" locked="0" layoutInCell="1" allowOverlap="1" wp14:anchorId="458EA78F" wp14:editId="0CBEEDEC">
                <wp:simplePos x="0" y="0"/>
                <wp:positionH relativeFrom="column">
                  <wp:posOffset>-619125</wp:posOffset>
                </wp:positionH>
                <wp:positionV relativeFrom="paragraph">
                  <wp:posOffset>3086100</wp:posOffset>
                </wp:positionV>
                <wp:extent cx="28575" cy="485775"/>
                <wp:effectExtent l="0" t="0" r="28575" b="28575"/>
                <wp:wrapNone/>
                <wp:docPr id="89" name="Straight Connector 89"/>
                <wp:cNvGraphicFramePr/>
                <a:graphic xmlns:a="http://schemas.openxmlformats.org/drawingml/2006/main">
                  <a:graphicData uri="http://schemas.microsoft.com/office/word/2010/wordprocessingShape">
                    <wps:wsp>
                      <wps:cNvCnPr/>
                      <wps:spPr>
                        <a:xfrm>
                          <a:off x="0" y="0"/>
                          <a:ext cx="28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74A64" id="Straight Connector 8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8.75pt,243pt" to="-46.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3BA2977" wp14:editId="67D56C95">
                <wp:simplePos x="0" y="0"/>
                <wp:positionH relativeFrom="page">
                  <wp:align>left</wp:align>
                </wp:positionH>
                <wp:positionV relativeFrom="paragraph">
                  <wp:posOffset>2495550</wp:posOffset>
                </wp:positionV>
                <wp:extent cx="990600" cy="647700"/>
                <wp:effectExtent l="0" t="0" r="19050" b="19050"/>
                <wp:wrapNone/>
                <wp:docPr id="35" name="Oval 35"/>
                <wp:cNvGraphicFramePr/>
                <a:graphic xmlns:a="http://schemas.openxmlformats.org/drawingml/2006/main">
                  <a:graphicData uri="http://schemas.microsoft.com/office/word/2010/wordprocessingShape">
                    <wps:wsp>
                      <wps:cNvSpPr/>
                      <wps:spPr>
                        <a:xfrm>
                          <a:off x="0" y="0"/>
                          <a:ext cx="990600" cy="6477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D8291" w14:textId="77777777" w:rsidR="005066CE" w:rsidRPr="00343A22" w:rsidRDefault="005066CE" w:rsidP="00C45095">
                            <w:pPr>
                              <w:jc w:val="center"/>
                              <w:rPr>
                                <w:color w:val="000000" w:themeColor="text1"/>
                                <w:u w:val="single"/>
                                <w:lang w:val="en-US"/>
                              </w:rPr>
                            </w:pPr>
                            <w:r w:rsidRPr="00343A22">
                              <w:rPr>
                                <w:color w:val="000000" w:themeColor="text1"/>
                                <w:u w:val="single"/>
                                <w:lang w:val="en-US"/>
                              </w:rPr>
                              <w:t>Booking_id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A2977" id="Oval 35" o:spid="_x0000_s1037" style="position:absolute;margin-left:0;margin-top:196.5pt;width:78pt;height:51pt;z-index:251693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" fillcolor="#9cc2e5 [1944]" strokecolor="#1f3763 [1604]" strokeweight="1pt">
                <v:stroke joinstyle="miter"/>
                <v:textbox>
                  <w:txbxContent>
                    <w:p w14:paraId="012D8291" w14:textId="77777777" w:rsidR="005066CE" w:rsidRPr="00343A22" w:rsidRDefault="005066CE" w:rsidP="00C45095">
                      <w:pPr>
                        <w:jc w:val="center"/>
                        <w:rPr>
                          <w:color w:val="000000" w:themeColor="text1"/>
                          <w:u w:val="single"/>
                          <w:lang w:val="en-US"/>
                        </w:rPr>
                      </w:pPr>
                      <w:r w:rsidRPr="00343A22">
                        <w:rPr>
                          <w:color w:val="000000" w:themeColor="text1"/>
                          <w:u w:val="single"/>
                          <w:lang w:val="en-US"/>
                        </w:rPr>
                        <w:t>Booking_id</w:t>
                      </w:r>
                    </w:p>
                  </w:txbxContent>
                </v:textbox>
                <w10:wrap anchorx="page"/>
              </v:oval>
            </w:pict>
          </mc:Fallback>
        </mc:AlternateContent>
      </w:r>
      <w:r>
        <w:rPr>
          <w:noProof/>
        </w:rPr>
        <mc:AlternateContent>
          <mc:Choice Requires="wps">
            <w:drawing>
              <wp:anchor distT="0" distB="0" distL="114300" distR="114300" simplePos="0" relativeHeight="251736064" behindDoc="0" locked="0" layoutInCell="1" allowOverlap="1" wp14:anchorId="01B36C5F" wp14:editId="5B511CA0">
                <wp:simplePos x="0" y="0"/>
                <wp:positionH relativeFrom="column">
                  <wp:posOffset>5372100</wp:posOffset>
                </wp:positionH>
                <wp:positionV relativeFrom="paragraph">
                  <wp:posOffset>8162925</wp:posOffset>
                </wp:positionV>
                <wp:extent cx="533400" cy="381000"/>
                <wp:effectExtent l="0" t="0" r="19050" b="19050"/>
                <wp:wrapNone/>
                <wp:docPr id="88" name="Straight Connector 88"/>
                <wp:cNvGraphicFramePr/>
                <a:graphic xmlns:a="http://schemas.openxmlformats.org/drawingml/2006/main">
                  <a:graphicData uri="http://schemas.microsoft.com/office/word/2010/wordprocessingShape">
                    <wps:wsp>
                      <wps:cNvCnPr/>
                      <wps:spPr>
                        <a:xfrm flipH="1" flipV="1">
                          <a:off x="0" y="0"/>
                          <a:ext cx="5334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4B7AA" id="Straight Connector 88"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423pt,642.75pt" to="465pt,6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1C41518" wp14:editId="6A6A2AEF">
                <wp:simplePos x="0" y="0"/>
                <wp:positionH relativeFrom="column">
                  <wp:posOffset>5400675</wp:posOffset>
                </wp:positionH>
                <wp:positionV relativeFrom="paragraph">
                  <wp:posOffset>7877175</wp:posOffset>
                </wp:positionV>
                <wp:extent cx="485775" cy="114300"/>
                <wp:effectExtent l="0" t="0" r="28575" b="19050"/>
                <wp:wrapNone/>
                <wp:docPr id="87" name="Straight Connector 87"/>
                <wp:cNvGraphicFramePr/>
                <a:graphic xmlns:a="http://schemas.openxmlformats.org/drawingml/2006/main">
                  <a:graphicData uri="http://schemas.microsoft.com/office/word/2010/wordprocessingShape">
                    <wps:wsp>
                      <wps:cNvCnPr/>
                      <wps:spPr>
                        <a:xfrm flipH="1">
                          <a:off x="0" y="0"/>
                          <a:ext cx="4857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FA0D0" id="Straight Connector 8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25.25pt,620.25pt" to="463.5pt,6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5FDFE46" wp14:editId="7C108909">
                <wp:simplePos x="0" y="0"/>
                <wp:positionH relativeFrom="column">
                  <wp:posOffset>5362575</wp:posOffset>
                </wp:positionH>
                <wp:positionV relativeFrom="paragraph">
                  <wp:posOffset>7248525</wp:posOffset>
                </wp:positionV>
                <wp:extent cx="257175" cy="600075"/>
                <wp:effectExtent l="0" t="0" r="28575" b="28575"/>
                <wp:wrapNone/>
                <wp:docPr id="86" name="Straight Connector 86"/>
                <wp:cNvGraphicFramePr/>
                <a:graphic xmlns:a="http://schemas.openxmlformats.org/drawingml/2006/main">
                  <a:graphicData uri="http://schemas.microsoft.com/office/word/2010/wordprocessingShape">
                    <wps:wsp>
                      <wps:cNvCnPr/>
                      <wps:spPr>
                        <a:xfrm flipH="1">
                          <a:off x="0" y="0"/>
                          <a:ext cx="25717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24791" id="Straight Connector 86"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22.25pt,570.75pt" to="442.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216614A9" wp14:editId="64334A92">
                <wp:simplePos x="0" y="0"/>
                <wp:positionH relativeFrom="column">
                  <wp:posOffset>5000625</wp:posOffset>
                </wp:positionH>
                <wp:positionV relativeFrom="paragraph">
                  <wp:posOffset>6772275</wp:posOffset>
                </wp:positionV>
                <wp:extent cx="152400" cy="110490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15240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60057" id="Straight Connector 8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93.75pt,533.25pt" to="405.7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EC09F34" wp14:editId="5EA85166">
                <wp:simplePos x="0" y="0"/>
                <wp:positionH relativeFrom="column">
                  <wp:posOffset>4676775</wp:posOffset>
                </wp:positionH>
                <wp:positionV relativeFrom="paragraph">
                  <wp:posOffset>6362700</wp:posOffset>
                </wp:positionV>
                <wp:extent cx="695325" cy="400050"/>
                <wp:effectExtent l="0" t="0" r="28575" b="19050"/>
                <wp:wrapNone/>
                <wp:docPr id="29" name="Oval 29"/>
                <wp:cNvGraphicFramePr/>
                <a:graphic xmlns:a="http://schemas.openxmlformats.org/drawingml/2006/main">
                  <a:graphicData uri="http://schemas.microsoft.com/office/word/2010/wordprocessingShape">
                    <wps:wsp>
                      <wps:cNvSpPr/>
                      <wps:spPr>
                        <a:xfrm>
                          <a:off x="0" y="0"/>
                          <a:ext cx="695325" cy="4000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6A7DA" w14:textId="77777777" w:rsidR="005066CE" w:rsidRPr="00343A22" w:rsidRDefault="005066CE" w:rsidP="00C45095">
                            <w:pPr>
                              <w:jc w:val="center"/>
                              <w:rPr>
                                <w:color w:val="000000" w:themeColor="text1"/>
                                <w:lang w:val="en-US"/>
                              </w:rPr>
                            </w:pPr>
                            <w:r w:rsidRPr="00343A22">
                              <w:rPr>
                                <w:color w:val="000000" w:themeColor="text1"/>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09F34" id="Oval 29" o:spid="_x0000_s1038" style="position:absolute;margin-left:368.25pt;margin-top:501pt;width:54.7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" fillcolor="#9cc2e5 [1944]" strokecolor="#1f3763 [1604]" strokeweight="1pt">
                <v:stroke joinstyle="miter"/>
                <v:textbox>
                  <w:txbxContent>
                    <w:p w14:paraId="49F6A7DA" w14:textId="77777777" w:rsidR="005066CE" w:rsidRPr="00343A22" w:rsidRDefault="005066CE" w:rsidP="00C45095">
                      <w:pPr>
                        <w:jc w:val="center"/>
                        <w:rPr>
                          <w:color w:val="000000" w:themeColor="text1"/>
                          <w:lang w:val="en-US"/>
                        </w:rPr>
                      </w:pPr>
                      <w:r w:rsidRPr="00343A22">
                        <w:rPr>
                          <w:color w:val="000000" w:themeColor="text1"/>
                          <w:lang w:val="en-US"/>
                        </w:rPr>
                        <w:t>state</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A47A924" wp14:editId="2A30CA48">
                <wp:simplePos x="0" y="0"/>
                <wp:positionH relativeFrom="rightMargin">
                  <wp:posOffset>-409575</wp:posOffset>
                </wp:positionH>
                <wp:positionV relativeFrom="paragraph">
                  <wp:posOffset>6896100</wp:posOffset>
                </wp:positionV>
                <wp:extent cx="752475" cy="342900"/>
                <wp:effectExtent l="0" t="0" r="28575" b="19050"/>
                <wp:wrapNone/>
                <wp:docPr id="28" name="Oval 28"/>
                <wp:cNvGraphicFramePr/>
                <a:graphic xmlns:a="http://schemas.openxmlformats.org/drawingml/2006/main">
                  <a:graphicData uri="http://schemas.microsoft.com/office/word/2010/wordprocessingShape">
                    <wps:wsp>
                      <wps:cNvSpPr/>
                      <wps:spPr>
                        <a:xfrm>
                          <a:off x="0" y="0"/>
                          <a:ext cx="752475" cy="3429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2325C" w14:textId="77777777" w:rsidR="005066CE" w:rsidRPr="00343A22" w:rsidRDefault="005066CE" w:rsidP="00C45095">
                            <w:pPr>
                              <w:jc w:val="center"/>
                              <w:rPr>
                                <w:color w:val="000000" w:themeColor="text1"/>
                                <w:lang w:val="en-US"/>
                              </w:rPr>
                            </w:pPr>
                            <w:r w:rsidRPr="00343A22">
                              <w:rPr>
                                <w:color w:val="000000" w:themeColor="text1"/>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7A924" id="Oval 28" o:spid="_x0000_s1039" style="position:absolute;margin-left:-32.25pt;margin-top:543pt;width:59.25pt;height:27pt;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" fillcolor="#9cc2e5 [1944]" strokecolor="#1f3763 [1604]" strokeweight="1pt">
                <v:stroke joinstyle="miter"/>
                <v:textbox>
                  <w:txbxContent>
                    <w:p w14:paraId="1692325C" w14:textId="77777777" w:rsidR="005066CE" w:rsidRPr="00343A22" w:rsidRDefault="005066CE" w:rsidP="00C45095">
                      <w:pPr>
                        <w:jc w:val="center"/>
                        <w:rPr>
                          <w:color w:val="000000" w:themeColor="text1"/>
                          <w:lang w:val="en-US"/>
                        </w:rPr>
                      </w:pPr>
                      <w:r w:rsidRPr="00343A22">
                        <w:rPr>
                          <w:color w:val="000000" w:themeColor="text1"/>
                          <w:lang w:val="en-US"/>
                        </w:rPr>
                        <w:t>name</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2CCCFDE8" wp14:editId="4F356746">
                <wp:simplePos x="0" y="0"/>
                <wp:positionH relativeFrom="column">
                  <wp:posOffset>5781675</wp:posOffset>
                </wp:positionH>
                <wp:positionV relativeFrom="paragraph">
                  <wp:posOffset>7581900</wp:posOffset>
                </wp:positionV>
                <wp:extent cx="704850" cy="381000"/>
                <wp:effectExtent l="0" t="0" r="19050" b="19050"/>
                <wp:wrapNone/>
                <wp:docPr id="27" name="Oval 27"/>
                <wp:cNvGraphicFramePr/>
                <a:graphic xmlns:a="http://schemas.openxmlformats.org/drawingml/2006/main">
                  <a:graphicData uri="http://schemas.microsoft.com/office/word/2010/wordprocessingShape">
                    <wps:wsp>
                      <wps:cNvSpPr/>
                      <wps:spPr>
                        <a:xfrm>
                          <a:off x="0" y="0"/>
                          <a:ext cx="704850" cy="381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2C267" w14:textId="77777777" w:rsidR="005066CE" w:rsidRPr="00343A22" w:rsidRDefault="005066CE" w:rsidP="00C45095">
                            <w:pPr>
                              <w:jc w:val="center"/>
                              <w:rPr>
                                <w:color w:val="000000" w:themeColor="text1"/>
                                <w:lang w:val="en-US"/>
                              </w:rPr>
                            </w:pPr>
                            <w:r w:rsidRPr="00343A22">
                              <w:rPr>
                                <w:color w:val="000000" w:themeColor="text1"/>
                                <w:lang w:val="en-US"/>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CFDE8" id="Oval 27" o:spid="_x0000_s1040" style="position:absolute;margin-left:455.25pt;margin-top:597pt;width:55.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" fillcolor="#9cc2e5 [1944]" strokecolor="#1f3763 [1604]" strokeweight="1pt">
                <v:stroke joinstyle="miter"/>
                <v:textbox>
                  <w:txbxContent>
                    <w:p w14:paraId="01A2C267" w14:textId="77777777" w:rsidR="005066CE" w:rsidRPr="00343A22" w:rsidRDefault="005066CE" w:rsidP="00C45095">
                      <w:pPr>
                        <w:jc w:val="center"/>
                        <w:rPr>
                          <w:color w:val="000000" w:themeColor="text1"/>
                          <w:lang w:val="en-US"/>
                        </w:rPr>
                      </w:pPr>
                      <w:r w:rsidRPr="00343A22">
                        <w:rPr>
                          <w:color w:val="000000" w:themeColor="text1"/>
                          <w:lang w:val="en-US"/>
                        </w:rPr>
                        <w:t>city</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4EC7D8E5" wp14:editId="63D8BBAE">
                <wp:simplePos x="0" y="0"/>
                <wp:positionH relativeFrom="page">
                  <wp:posOffset>6741160</wp:posOffset>
                </wp:positionH>
                <wp:positionV relativeFrom="paragraph">
                  <wp:posOffset>8372475</wp:posOffset>
                </wp:positionV>
                <wp:extent cx="771525" cy="390525"/>
                <wp:effectExtent l="0" t="0" r="28575" b="28575"/>
                <wp:wrapNone/>
                <wp:docPr id="31" name="Oval 31"/>
                <wp:cNvGraphicFramePr/>
                <a:graphic xmlns:a="http://schemas.openxmlformats.org/drawingml/2006/main">
                  <a:graphicData uri="http://schemas.microsoft.com/office/word/2010/wordprocessingShape">
                    <wps:wsp>
                      <wps:cNvSpPr/>
                      <wps:spPr>
                        <a:xfrm>
                          <a:off x="0" y="0"/>
                          <a:ext cx="771525" cy="3905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887C3" w14:textId="77777777" w:rsidR="005066CE" w:rsidRPr="00343A22" w:rsidRDefault="005066CE" w:rsidP="00C45095">
                            <w:pPr>
                              <w:jc w:val="center"/>
                              <w:rPr>
                                <w:color w:val="000000" w:themeColor="text1"/>
                                <w:lang w:val="en-US"/>
                              </w:rPr>
                            </w:pPr>
                            <w:r w:rsidRPr="00343A22">
                              <w:rPr>
                                <w:color w:val="000000" w:themeColor="text1"/>
                                <w:lang w:val="en-US"/>
                              </w:rPr>
                              <w:t>street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7D8E5" id="Oval 31" o:spid="_x0000_s1041" style="position:absolute;margin-left:530.8pt;margin-top:659.25pt;width:60.75pt;height:30.7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" fillcolor="#9cc2e5 [1944]" strokecolor="#1f3763 [1604]" strokeweight="1pt">
                <v:stroke joinstyle="miter"/>
                <v:textbox>
                  <w:txbxContent>
                    <w:p w14:paraId="5C0887C3" w14:textId="77777777" w:rsidR="005066CE" w:rsidRPr="00343A22" w:rsidRDefault="005066CE" w:rsidP="00C45095">
                      <w:pPr>
                        <w:jc w:val="center"/>
                        <w:rPr>
                          <w:color w:val="000000" w:themeColor="text1"/>
                          <w:lang w:val="en-US"/>
                        </w:rPr>
                      </w:pPr>
                      <w:r w:rsidRPr="00343A22">
                        <w:rPr>
                          <w:color w:val="000000" w:themeColor="text1"/>
                          <w:lang w:val="en-US"/>
                        </w:rPr>
                        <w:t>street</w:t>
                      </w:r>
                    </w:p>
                  </w:txbxContent>
                </v:textbox>
                <w10:wrap anchorx="page"/>
              </v:oval>
            </w:pict>
          </mc:Fallback>
        </mc:AlternateContent>
      </w:r>
      <w:r>
        <w:rPr>
          <w:noProof/>
        </w:rPr>
        <mc:AlternateContent>
          <mc:Choice Requires="wps">
            <w:drawing>
              <wp:anchor distT="0" distB="0" distL="114300" distR="114300" simplePos="0" relativeHeight="251731968" behindDoc="0" locked="0" layoutInCell="1" allowOverlap="1" wp14:anchorId="0CA4F109" wp14:editId="2EBF8C2F">
                <wp:simplePos x="0" y="0"/>
                <wp:positionH relativeFrom="column">
                  <wp:posOffset>5057775</wp:posOffset>
                </wp:positionH>
                <wp:positionV relativeFrom="paragraph">
                  <wp:posOffset>8181975</wp:posOffset>
                </wp:positionV>
                <wp:extent cx="323850" cy="68580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3238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D85D3" id="Straight Connector 8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98.25pt,644.25pt" to="423.75pt,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0571BD78" wp14:editId="777E68A0">
                <wp:simplePos x="0" y="0"/>
                <wp:positionH relativeFrom="column">
                  <wp:posOffset>4333875</wp:posOffset>
                </wp:positionH>
                <wp:positionV relativeFrom="paragraph">
                  <wp:posOffset>8172450</wp:posOffset>
                </wp:positionV>
                <wp:extent cx="438150" cy="56197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4381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A2D5C" id="Straight Connector 8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341.25pt,643.5pt" to="375.75pt,6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780BFA1" wp14:editId="314466EB">
                <wp:simplePos x="0" y="0"/>
                <wp:positionH relativeFrom="margin">
                  <wp:posOffset>3531235</wp:posOffset>
                </wp:positionH>
                <wp:positionV relativeFrom="paragraph">
                  <wp:posOffset>8696325</wp:posOffset>
                </wp:positionV>
                <wp:extent cx="1209675" cy="438150"/>
                <wp:effectExtent l="0" t="0" r="28575" b="19050"/>
                <wp:wrapNone/>
                <wp:docPr id="32" name="Oval 32"/>
                <wp:cNvGraphicFramePr/>
                <a:graphic xmlns:a="http://schemas.openxmlformats.org/drawingml/2006/main">
                  <a:graphicData uri="http://schemas.microsoft.com/office/word/2010/wordprocessingShape">
                    <wps:wsp>
                      <wps:cNvSpPr/>
                      <wps:spPr>
                        <a:xfrm>
                          <a:off x="0" y="0"/>
                          <a:ext cx="1209675" cy="4381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D3355" w14:textId="77777777" w:rsidR="005066CE" w:rsidRPr="00343A22" w:rsidRDefault="005066CE" w:rsidP="00C45095">
                            <w:pPr>
                              <w:jc w:val="center"/>
                              <w:rPr>
                                <w:color w:val="000000" w:themeColor="text1"/>
                                <w:u w:val="single"/>
                                <w:lang w:val="en-US"/>
                              </w:rPr>
                            </w:pPr>
                            <w:r w:rsidRPr="00343A22">
                              <w:rPr>
                                <w:color w:val="000000" w:themeColor="text1"/>
                                <w:u w:val="single"/>
                                <w:lang w:val="en-US"/>
                              </w:rPr>
                              <w:t>Location_id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0BFA1" id="Oval 32" o:spid="_x0000_s1042" style="position:absolute;margin-left:278.05pt;margin-top:684.75pt;width:95.25pt;height:3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hepAIAAL4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" fillcolor="#9cc2e5 [1944]" strokecolor="#1f3763 [1604]" strokeweight="1pt">
                <v:stroke joinstyle="miter"/>
                <v:textbox>
                  <w:txbxContent>
                    <w:p w14:paraId="4E4D3355" w14:textId="77777777" w:rsidR="005066CE" w:rsidRPr="00343A22" w:rsidRDefault="005066CE" w:rsidP="00C45095">
                      <w:pPr>
                        <w:jc w:val="center"/>
                        <w:rPr>
                          <w:color w:val="000000" w:themeColor="text1"/>
                          <w:u w:val="single"/>
                          <w:lang w:val="en-US"/>
                        </w:rPr>
                      </w:pPr>
                      <w:r w:rsidRPr="00343A22">
                        <w:rPr>
                          <w:color w:val="000000" w:themeColor="text1"/>
                          <w:u w:val="single"/>
                          <w:lang w:val="en-US"/>
                        </w:rPr>
                        <w:t>Location_id</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282D20A3" wp14:editId="6649C9D4">
                <wp:simplePos x="0" y="0"/>
                <wp:positionH relativeFrom="column">
                  <wp:posOffset>3971925</wp:posOffset>
                </wp:positionH>
                <wp:positionV relativeFrom="paragraph">
                  <wp:posOffset>3543300</wp:posOffset>
                </wp:positionV>
                <wp:extent cx="361950" cy="12382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3619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6D2B1" id="Straight Connector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12.75pt,279pt" to="341.25pt,2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37D0C832" wp14:editId="5F9CFB81">
                <wp:simplePos x="0" y="0"/>
                <wp:positionH relativeFrom="column">
                  <wp:posOffset>4610100</wp:posOffset>
                </wp:positionH>
                <wp:positionV relativeFrom="paragraph">
                  <wp:posOffset>4038600</wp:posOffset>
                </wp:positionV>
                <wp:extent cx="209550" cy="438150"/>
                <wp:effectExtent l="0" t="0" r="19050" b="19050"/>
                <wp:wrapNone/>
                <wp:docPr id="80" name="Straight Connector 80"/>
                <wp:cNvGraphicFramePr/>
                <a:graphic xmlns:a="http://schemas.openxmlformats.org/drawingml/2006/main">
                  <a:graphicData uri="http://schemas.microsoft.com/office/word/2010/wordprocessingShape">
                    <wps:wsp>
                      <wps:cNvCnPr/>
                      <wps:spPr>
                        <a:xfrm flipH="1">
                          <a:off x="0" y="0"/>
                          <a:ext cx="2095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50C22" id="Straight Connector 8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63pt,318pt" to="37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4697FCC" wp14:editId="7E587937">
                <wp:simplePos x="0" y="0"/>
                <wp:positionH relativeFrom="column">
                  <wp:posOffset>3505200</wp:posOffset>
                </wp:positionH>
                <wp:positionV relativeFrom="paragraph">
                  <wp:posOffset>4448174</wp:posOffset>
                </wp:positionV>
                <wp:extent cx="1438275" cy="409575"/>
                <wp:effectExtent l="0" t="0" r="28575" b="28575"/>
                <wp:wrapNone/>
                <wp:docPr id="26" name="Oval 26"/>
                <wp:cNvGraphicFramePr/>
                <a:graphic xmlns:a="http://schemas.openxmlformats.org/drawingml/2006/main">
                  <a:graphicData uri="http://schemas.microsoft.com/office/word/2010/wordprocessingShape">
                    <wps:wsp>
                      <wps:cNvSpPr/>
                      <wps:spPr>
                        <a:xfrm>
                          <a:off x="0" y="0"/>
                          <a:ext cx="1438275"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733FA" w14:textId="77777777" w:rsidR="005066CE" w:rsidRPr="00343A22" w:rsidRDefault="005066CE" w:rsidP="00C45095">
                            <w:pPr>
                              <w:jc w:val="center"/>
                              <w:rPr>
                                <w:color w:val="000000" w:themeColor="text1"/>
                                <w:lang w:val="en-US"/>
                              </w:rPr>
                            </w:pPr>
                            <w:r w:rsidRPr="00343A22">
                              <w:rPr>
                                <w:color w:val="000000" w:themeColor="text1"/>
                                <w:lang w:val="en-US"/>
                              </w:rPr>
                              <w:t>Cost_per_day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97FCC" id="Oval 26" o:spid="_x0000_s1043" style="position:absolute;margin-left:276pt;margin-top:350.25pt;width:113.2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" fillcolor="#9cc2e5 [1944]" strokecolor="#1f3763 [1604]" strokeweight="1pt">
                <v:stroke joinstyle="miter"/>
                <v:textbox>
                  <w:txbxContent>
                    <w:p w14:paraId="02B733FA" w14:textId="77777777" w:rsidR="005066CE" w:rsidRPr="00343A22" w:rsidRDefault="005066CE" w:rsidP="00C45095">
                      <w:pPr>
                        <w:jc w:val="center"/>
                        <w:rPr>
                          <w:color w:val="000000" w:themeColor="text1"/>
                          <w:lang w:val="en-US"/>
                        </w:rPr>
                      </w:pPr>
                      <w:r w:rsidRPr="00343A22">
                        <w:rPr>
                          <w:color w:val="000000" w:themeColor="text1"/>
                          <w:lang w:val="en-US"/>
                        </w:rPr>
                        <w:t>Cost_per_day</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232F3775" wp14:editId="656F3C5F">
                <wp:simplePos x="0" y="0"/>
                <wp:positionH relativeFrom="column">
                  <wp:posOffset>2447290</wp:posOffset>
                </wp:positionH>
                <wp:positionV relativeFrom="paragraph">
                  <wp:posOffset>2818765</wp:posOffset>
                </wp:positionV>
                <wp:extent cx="2447925" cy="50577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2447925" cy="505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21ACF" id="Straight Connector 6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pt,221.95pt" to="385.45pt,6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76C038A" wp14:editId="05D0CF14">
                <wp:simplePos x="0" y="0"/>
                <wp:positionH relativeFrom="rightMargin">
                  <wp:posOffset>-2628900</wp:posOffset>
                </wp:positionH>
                <wp:positionV relativeFrom="paragraph">
                  <wp:posOffset>3267075</wp:posOffset>
                </wp:positionV>
                <wp:extent cx="942975" cy="381000"/>
                <wp:effectExtent l="0" t="0" r="28575" b="19050"/>
                <wp:wrapNone/>
                <wp:docPr id="24" name="Oval 24"/>
                <wp:cNvGraphicFramePr/>
                <a:graphic xmlns:a="http://schemas.openxmlformats.org/drawingml/2006/main">
                  <a:graphicData uri="http://schemas.microsoft.com/office/word/2010/wordprocessingShape">
                    <wps:wsp>
                      <wps:cNvSpPr/>
                      <wps:spPr>
                        <a:xfrm>
                          <a:off x="0" y="0"/>
                          <a:ext cx="942975" cy="3810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51A71B" w14:textId="77777777" w:rsidR="005066CE" w:rsidRPr="003C5596" w:rsidRDefault="005066CE" w:rsidP="00C45095">
                            <w:pPr>
                              <w:jc w:val="center"/>
                              <w:rPr>
                                <w:color w:val="000000" w:themeColor="text1"/>
                                <w:lang w:val="en-US"/>
                              </w:rPr>
                            </w:pPr>
                            <w:r w:rsidRPr="003C5596">
                              <w:rPr>
                                <w:color w:val="000000" w:themeColor="text1"/>
                                <w:lang w:val="en-US"/>
                              </w:rPr>
                              <w:t>Late</w:t>
                            </w:r>
                            <w:r>
                              <w:rPr>
                                <w:lang w:val="en-US"/>
                              </w:rPr>
                              <w:t xml:space="preserve"> </w:t>
                            </w:r>
                            <w:r w:rsidRPr="003C5596">
                              <w:rPr>
                                <w:color w:val="000000" w:themeColor="text1"/>
                                <w:lang w:val="en-US"/>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C038A" id="Oval 24" o:spid="_x0000_s1044" style="position:absolute;margin-left:-207pt;margin-top:257.25pt;width:74.25pt;height:30pt;z-index:25168281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" fillcolor="#9cc2e5 [1944]" strokecolor="#1f3763 [1604]" strokeweight="1pt">
                <v:stroke joinstyle="miter"/>
                <v:textbox>
                  <w:txbxContent>
                    <w:p w14:paraId="4951A71B" w14:textId="77777777" w:rsidR="005066CE" w:rsidRPr="003C5596" w:rsidRDefault="005066CE" w:rsidP="00C45095">
                      <w:pPr>
                        <w:jc w:val="center"/>
                        <w:rPr>
                          <w:color w:val="000000" w:themeColor="text1"/>
                          <w:lang w:val="en-US"/>
                        </w:rPr>
                      </w:pPr>
                      <w:r w:rsidRPr="003C5596">
                        <w:rPr>
                          <w:color w:val="000000" w:themeColor="text1"/>
                          <w:lang w:val="en-US"/>
                        </w:rPr>
                        <w:t>Late</w:t>
                      </w:r>
                      <w:r>
                        <w:rPr>
                          <w:lang w:val="en-US"/>
                        </w:rPr>
                        <w:t xml:space="preserve"> </w:t>
                      </w:r>
                      <w:r w:rsidRPr="003C5596">
                        <w:rPr>
                          <w:color w:val="000000" w:themeColor="text1"/>
                          <w:lang w:val="en-US"/>
                        </w:rPr>
                        <w:t>fee</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36A4F52D" wp14:editId="715EA10D">
                <wp:simplePos x="0" y="0"/>
                <wp:positionH relativeFrom="margin">
                  <wp:posOffset>5095875</wp:posOffset>
                </wp:positionH>
                <wp:positionV relativeFrom="paragraph">
                  <wp:posOffset>4562475</wp:posOffset>
                </wp:positionV>
                <wp:extent cx="1495425" cy="457200"/>
                <wp:effectExtent l="0" t="0" r="28575" b="19050"/>
                <wp:wrapNone/>
                <wp:docPr id="25" name="Oval 25"/>
                <wp:cNvGraphicFramePr/>
                <a:graphic xmlns:a="http://schemas.openxmlformats.org/drawingml/2006/main">
                  <a:graphicData uri="http://schemas.microsoft.com/office/word/2010/wordprocessingShape">
                    <wps:wsp>
                      <wps:cNvSpPr/>
                      <wps:spPr>
                        <a:xfrm>
                          <a:off x="0" y="0"/>
                          <a:ext cx="1495425" cy="4572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8493DF" w14:textId="77777777" w:rsidR="005066CE" w:rsidRPr="00343A22" w:rsidRDefault="005066CE" w:rsidP="00C45095">
                            <w:pPr>
                              <w:jc w:val="center"/>
                              <w:rPr>
                                <w:color w:val="000000" w:themeColor="text1"/>
                                <w:lang w:val="en-US"/>
                              </w:rPr>
                            </w:pPr>
                            <w:r w:rsidRPr="00343A22">
                              <w:rPr>
                                <w:color w:val="000000" w:themeColor="text1"/>
                                <w:lang w:val="en-US"/>
                              </w:rPr>
                              <w:t>No_of_luggage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4F52D" id="Oval 25" o:spid="_x0000_s1045" style="position:absolute;margin-left:401.25pt;margin-top:359.25pt;width:117.7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" fillcolor="#9cc2e5 [1944]" strokecolor="#1f3763 [1604]" strokeweight="1pt">
                <v:stroke joinstyle="miter"/>
                <v:textbox>
                  <w:txbxContent>
                    <w:p w14:paraId="5C8493DF" w14:textId="77777777" w:rsidR="005066CE" w:rsidRPr="00343A22" w:rsidRDefault="005066CE" w:rsidP="00C45095">
                      <w:pPr>
                        <w:jc w:val="center"/>
                        <w:rPr>
                          <w:color w:val="000000" w:themeColor="text1"/>
                          <w:lang w:val="en-US"/>
                        </w:rPr>
                      </w:pPr>
                      <w:r w:rsidRPr="00343A22">
                        <w:rPr>
                          <w:color w:val="000000" w:themeColor="text1"/>
                          <w:lang w:val="en-US"/>
                        </w:rPr>
                        <w:t>No_of_luggage</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6556A87" wp14:editId="25E4B228">
                <wp:simplePos x="0" y="0"/>
                <wp:positionH relativeFrom="column">
                  <wp:posOffset>5543550</wp:posOffset>
                </wp:positionH>
                <wp:positionV relativeFrom="paragraph">
                  <wp:posOffset>3990975</wp:posOffset>
                </wp:positionV>
                <wp:extent cx="533400" cy="59055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5334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B21CC" id="Straight Connector 7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36.5pt,314.25pt" to="478.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51937EB3" wp14:editId="22706E86">
                <wp:simplePos x="0" y="0"/>
                <wp:positionH relativeFrom="column">
                  <wp:posOffset>4991100</wp:posOffset>
                </wp:positionH>
                <wp:positionV relativeFrom="paragraph">
                  <wp:posOffset>3371850</wp:posOffset>
                </wp:positionV>
                <wp:extent cx="209550" cy="28575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2095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714D7" id="Straight Connector 7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93pt,265.5pt" to="409.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E4CC7D2" wp14:editId="729AA584">
                <wp:simplePos x="0" y="0"/>
                <wp:positionH relativeFrom="page">
                  <wp:posOffset>4953000</wp:posOffset>
                </wp:positionH>
                <wp:positionV relativeFrom="paragraph">
                  <wp:posOffset>2781300</wp:posOffset>
                </wp:positionV>
                <wp:extent cx="1333500" cy="628650"/>
                <wp:effectExtent l="0" t="0" r="19050" b="19050"/>
                <wp:wrapNone/>
                <wp:docPr id="23" name="Oval 23"/>
                <wp:cNvGraphicFramePr/>
                <a:graphic xmlns:a="http://schemas.openxmlformats.org/drawingml/2006/main">
                  <a:graphicData uri="http://schemas.microsoft.com/office/word/2010/wordprocessingShape">
                    <wps:wsp>
                      <wps:cNvSpPr/>
                      <wps:spPr>
                        <a:xfrm>
                          <a:off x="0" y="0"/>
                          <a:ext cx="1333500" cy="6286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9B36B" w14:textId="77777777" w:rsidR="005066CE" w:rsidRPr="003C5596" w:rsidRDefault="005066CE" w:rsidP="00C45095">
                            <w:pPr>
                              <w:jc w:val="center"/>
                              <w:rPr>
                                <w:lang w:val="en-US"/>
                              </w:rPr>
                            </w:pPr>
                            <w:r w:rsidRPr="003C5596">
                              <w:rPr>
                                <w:color w:val="000000" w:themeColor="text1"/>
                                <w:lang w:val="en-US"/>
                              </w:rPr>
                              <w:t>No</w:t>
                            </w:r>
                            <w:r>
                              <w:rPr>
                                <w:lang w:val="en-US"/>
                              </w:rPr>
                              <w:t xml:space="preserve"> </w:t>
                            </w:r>
                            <w:r w:rsidRPr="003C5596">
                              <w:rPr>
                                <w:color w:val="000000" w:themeColor="text1"/>
                                <w:lang w:val="en-US"/>
                              </w:rPr>
                              <w:t>of</w:t>
                            </w:r>
                            <w:r>
                              <w:rPr>
                                <w:lang w:val="en-US"/>
                              </w:rPr>
                              <w:t xml:space="preserve">  </w:t>
                            </w:r>
                            <w:r w:rsidRPr="003C5596">
                              <w:rPr>
                                <w:color w:val="000000" w:themeColor="text1"/>
                                <w:lang w:val="en-US"/>
                              </w:rPr>
                              <w:t>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CC7D2" id="Oval 23" o:spid="_x0000_s1046" style="position:absolute;margin-left:390pt;margin-top:219pt;width:105pt;height:4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" fillcolor="#9cc2e5 [1944]" strokecolor="#1f3763 [1604]" strokeweight="1pt">
                <v:stroke joinstyle="miter"/>
                <v:textbox>
                  <w:txbxContent>
                    <w:p w14:paraId="6529B36B" w14:textId="77777777" w:rsidR="005066CE" w:rsidRPr="003C5596" w:rsidRDefault="005066CE" w:rsidP="00C45095">
                      <w:pPr>
                        <w:jc w:val="center"/>
                        <w:rPr>
                          <w:lang w:val="en-US"/>
                        </w:rPr>
                      </w:pPr>
                      <w:r w:rsidRPr="003C5596">
                        <w:rPr>
                          <w:color w:val="000000" w:themeColor="text1"/>
                          <w:lang w:val="en-US"/>
                        </w:rPr>
                        <w:t>No</w:t>
                      </w:r>
                      <w:r>
                        <w:rPr>
                          <w:lang w:val="en-US"/>
                        </w:rPr>
                        <w:t xml:space="preserve"> </w:t>
                      </w:r>
                      <w:r w:rsidRPr="003C5596">
                        <w:rPr>
                          <w:color w:val="000000" w:themeColor="text1"/>
                          <w:lang w:val="en-US"/>
                        </w:rPr>
                        <w:t>of</w:t>
                      </w:r>
                      <w:r>
                        <w:rPr>
                          <w:lang w:val="en-US"/>
                        </w:rPr>
                        <w:t xml:space="preserve">  </w:t>
                      </w:r>
                      <w:r w:rsidRPr="003C5596">
                        <w:rPr>
                          <w:color w:val="000000" w:themeColor="text1"/>
                          <w:lang w:val="en-US"/>
                        </w:rPr>
                        <w:t>persons</w:t>
                      </w:r>
                    </w:p>
                  </w:txbxContent>
                </v:textbox>
                <w10:wrap anchorx="page"/>
              </v:oval>
            </w:pict>
          </mc:Fallback>
        </mc:AlternateContent>
      </w:r>
      <w:r>
        <w:rPr>
          <w:noProof/>
        </w:rPr>
        <mc:AlternateContent>
          <mc:Choice Requires="wps">
            <w:drawing>
              <wp:anchor distT="0" distB="0" distL="114300" distR="114300" simplePos="0" relativeHeight="251675648" behindDoc="0" locked="0" layoutInCell="1" allowOverlap="1" wp14:anchorId="31CCBE2D" wp14:editId="16A89CB1">
                <wp:simplePos x="0" y="0"/>
                <wp:positionH relativeFrom="margin">
                  <wp:posOffset>2181225</wp:posOffset>
                </wp:positionH>
                <wp:positionV relativeFrom="paragraph">
                  <wp:posOffset>5390515</wp:posOffset>
                </wp:positionV>
                <wp:extent cx="1343025" cy="885825"/>
                <wp:effectExtent l="19050" t="19050" r="28575" b="47625"/>
                <wp:wrapNone/>
                <wp:docPr id="17" name="Flowchart: Decision 17"/>
                <wp:cNvGraphicFramePr/>
                <a:graphic xmlns:a="http://schemas.openxmlformats.org/drawingml/2006/main">
                  <a:graphicData uri="http://schemas.microsoft.com/office/word/2010/wordprocessingShape">
                    <wps:wsp>
                      <wps:cNvSpPr/>
                      <wps:spPr>
                        <a:xfrm>
                          <a:off x="0" y="0"/>
                          <a:ext cx="1343025" cy="885825"/>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4EECF" w14:textId="77777777" w:rsidR="005066CE" w:rsidRPr="003C5596" w:rsidRDefault="005066CE" w:rsidP="00C45095">
                            <w:pPr>
                              <w:jc w:val="center"/>
                              <w:rPr>
                                <w:color w:val="000000" w:themeColor="text1"/>
                                <w:lang w:val="en-US"/>
                              </w:rPr>
                            </w:pPr>
                            <w:r w:rsidRPr="003C5596">
                              <w:rPr>
                                <w:color w:val="000000" w:themeColor="text1"/>
                                <w:lang w:val="en-US"/>
                              </w:rPr>
                              <w:t>Drop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BE2D" id="Flowchart: Decision 17" o:spid="_x0000_s1047" type="#_x0000_t110" style="position:absolute;margin-left:171.75pt;margin-top:424.45pt;width:105.75pt;height:6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" fillcolor="#f4b083 [1941]" strokecolor="#1f3763 [1604]" strokeweight="1pt">
                <v:textbox>
                  <w:txbxContent>
                    <w:p w14:paraId="0BD4EECF" w14:textId="77777777" w:rsidR="005066CE" w:rsidRPr="003C5596" w:rsidRDefault="005066CE" w:rsidP="00C45095">
                      <w:pPr>
                        <w:jc w:val="center"/>
                        <w:rPr>
                          <w:color w:val="000000" w:themeColor="text1"/>
                          <w:lang w:val="en-US"/>
                        </w:rPr>
                      </w:pPr>
                      <w:r w:rsidRPr="003C5596">
                        <w:rPr>
                          <w:color w:val="000000" w:themeColor="text1"/>
                          <w:lang w:val="en-US"/>
                        </w:rPr>
                        <w:t>Drop location</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D8FEBB2" wp14:editId="7551EABF">
                <wp:simplePos x="0" y="0"/>
                <wp:positionH relativeFrom="column">
                  <wp:posOffset>1428115</wp:posOffset>
                </wp:positionH>
                <wp:positionV relativeFrom="paragraph">
                  <wp:posOffset>6267450</wp:posOffset>
                </wp:positionV>
                <wp:extent cx="1362075" cy="857250"/>
                <wp:effectExtent l="19050" t="19050" r="28575" b="38100"/>
                <wp:wrapNone/>
                <wp:docPr id="16" name="Flowchart: Decision 16"/>
                <wp:cNvGraphicFramePr/>
                <a:graphic xmlns:a="http://schemas.openxmlformats.org/drawingml/2006/main">
                  <a:graphicData uri="http://schemas.microsoft.com/office/word/2010/wordprocessingShape">
                    <wps:wsp>
                      <wps:cNvSpPr/>
                      <wps:spPr>
                        <a:xfrm>
                          <a:off x="0" y="0"/>
                          <a:ext cx="1362075" cy="857250"/>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A3400" w14:textId="77777777" w:rsidR="005066CE" w:rsidRPr="003C5596" w:rsidRDefault="005066CE" w:rsidP="00C45095">
                            <w:pPr>
                              <w:jc w:val="center"/>
                              <w:rPr>
                                <w:color w:val="000000" w:themeColor="text1"/>
                                <w:lang w:val="en-US"/>
                              </w:rPr>
                            </w:pPr>
                            <w:r w:rsidRPr="003C5596">
                              <w:rPr>
                                <w:color w:val="000000" w:themeColor="text1"/>
                                <w:lang w:val="en-US"/>
                              </w:rPr>
                              <w:t>Pickup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FEBB2" id="Flowchart: Decision 16" o:spid="_x0000_s1048" type="#_x0000_t110" style="position:absolute;margin-left:112.45pt;margin-top:493.5pt;width:107.2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" fillcolor="#f4b083 [1941]" strokecolor="#1f3763 [1604]" strokeweight="1pt">
                <v:textbox>
                  <w:txbxContent>
                    <w:p w14:paraId="02DA3400" w14:textId="77777777" w:rsidR="005066CE" w:rsidRPr="003C5596" w:rsidRDefault="005066CE" w:rsidP="00C45095">
                      <w:pPr>
                        <w:jc w:val="center"/>
                        <w:rPr>
                          <w:color w:val="000000" w:themeColor="text1"/>
                          <w:lang w:val="en-US"/>
                        </w:rPr>
                      </w:pPr>
                      <w:r w:rsidRPr="003C5596">
                        <w:rPr>
                          <w:color w:val="000000" w:themeColor="text1"/>
                          <w:lang w:val="en-US"/>
                        </w:rPr>
                        <w:t>Pickup location</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2A78E7B" wp14:editId="5111F081">
                <wp:simplePos x="0" y="0"/>
                <wp:positionH relativeFrom="column">
                  <wp:posOffset>-504825</wp:posOffset>
                </wp:positionH>
                <wp:positionV relativeFrom="paragraph">
                  <wp:posOffset>638175</wp:posOffset>
                </wp:positionV>
                <wp:extent cx="3305175" cy="2990850"/>
                <wp:effectExtent l="0" t="0" r="28575" b="19050"/>
                <wp:wrapNone/>
                <wp:docPr id="71" name="Straight Connector 71"/>
                <wp:cNvGraphicFramePr/>
                <a:graphic xmlns:a="http://schemas.openxmlformats.org/drawingml/2006/main">
                  <a:graphicData uri="http://schemas.microsoft.com/office/word/2010/wordprocessingShape">
                    <wps:wsp>
                      <wps:cNvCnPr/>
                      <wps:spPr>
                        <a:xfrm flipH="1">
                          <a:off x="0" y="0"/>
                          <a:ext cx="3305175" cy="299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1F0B2" id="Straight Connector 71"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9.75pt,50.25pt" to="220.5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fSywEAANUDAAAOAAAAZHJzL2Uyb0RvYy54bWysU01v2zAMvQ/YfxB0X+ykyNo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38446D50" wp14:editId="342277D8">
                <wp:simplePos x="0" y="0"/>
                <wp:positionH relativeFrom="column">
                  <wp:posOffset>-371475</wp:posOffset>
                </wp:positionH>
                <wp:positionV relativeFrom="paragraph">
                  <wp:posOffset>676275</wp:posOffset>
                </wp:positionV>
                <wp:extent cx="3219450" cy="2895600"/>
                <wp:effectExtent l="0" t="0" r="19050" b="19050"/>
                <wp:wrapNone/>
                <wp:docPr id="68" name="Straight Connector 68"/>
                <wp:cNvGraphicFramePr/>
                <a:graphic xmlns:a="http://schemas.openxmlformats.org/drawingml/2006/main">
                  <a:graphicData uri="http://schemas.microsoft.com/office/word/2010/wordprocessingShape">
                    <wps:wsp>
                      <wps:cNvCnPr/>
                      <wps:spPr>
                        <a:xfrm flipH="1">
                          <a:off x="0" y="0"/>
                          <a:ext cx="321945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76D66" id="Straight Connector 68"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9.25pt,53.25pt" to="224.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95C74E2" wp14:editId="5AFCCCA7">
                <wp:simplePos x="0" y="0"/>
                <wp:positionH relativeFrom="column">
                  <wp:posOffset>-600075</wp:posOffset>
                </wp:positionH>
                <wp:positionV relativeFrom="paragraph">
                  <wp:posOffset>3562350</wp:posOffset>
                </wp:positionV>
                <wp:extent cx="11144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39052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98B57" w14:textId="77777777" w:rsidR="005066CE" w:rsidRPr="009F26E9" w:rsidRDefault="005066CE" w:rsidP="00C45095">
                            <w:pPr>
                              <w:jc w:val="center"/>
                              <w:rPr>
                                <w:sz w:val="32"/>
                                <w:szCs w:val="32"/>
                                <w:lang w:val="en-US"/>
                              </w:rPr>
                            </w:pPr>
                            <w:r w:rsidRPr="009F26E9">
                              <w:rPr>
                                <w:sz w:val="32"/>
                                <w:szCs w:val="32"/>
                                <w:lang w:val="en-US"/>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C74E2" id="Rectangle 10" o:spid="_x0000_s1049" style="position:absolute;margin-left:-47.25pt;margin-top:280.5pt;width:87.75pt;height: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" fillcolor="#7b7b7b [2406]" strokecolor="#1f3763 [1604]" strokeweight="1pt">
                <v:textbox>
                  <w:txbxContent>
                    <w:p w14:paraId="08098B57" w14:textId="77777777" w:rsidR="005066CE" w:rsidRPr="009F26E9" w:rsidRDefault="005066CE" w:rsidP="00C45095">
                      <w:pPr>
                        <w:jc w:val="center"/>
                        <w:rPr>
                          <w:sz w:val="32"/>
                          <w:szCs w:val="32"/>
                          <w:lang w:val="en-US"/>
                        </w:rPr>
                      </w:pPr>
                      <w:r w:rsidRPr="009F26E9">
                        <w:rPr>
                          <w:sz w:val="32"/>
                          <w:szCs w:val="32"/>
                          <w:lang w:val="en-US"/>
                        </w:rPr>
                        <w:t>bookings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F44189B" wp14:editId="6270C866">
                <wp:simplePos x="0" y="0"/>
                <wp:positionH relativeFrom="column">
                  <wp:posOffset>4448175</wp:posOffset>
                </wp:positionH>
                <wp:positionV relativeFrom="paragraph">
                  <wp:posOffset>7877175</wp:posOffset>
                </wp:positionV>
                <wp:extent cx="9810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981075" cy="2952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3349F1" w14:textId="77777777" w:rsidR="005066CE" w:rsidRPr="009F26E9" w:rsidRDefault="005066CE" w:rsidP="00C45095">
                            <w:pPr>
                              <w:jc w:val="center"/>
                              <w:rPr>
                                <w:sz w:val="32"/>
                                <w:szCs w:val="32"/>
                                <w:lang w:val="en-US"/>
                              </w:rPr>
                            </w:pPr>
                            <w:r w:rsidRPr="009F26E9">
                              <w:rPr>
                                <w:sz w:val="32"/>
                                <w:szCs w:val="32"/>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4189B" id="Rectangle 12" o:spid="_x0000_s1050" style="position:absolute;margin-left:350.25pt;margin-top:620.25pt;width:77.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" fillcolor="#7b7b7b [2406]" strokecolor="#1f3763 [1604]" strokeweight="1pt">
                <v:textbox>
                  <w:txbxContent>
                    <w:p w14:paraId="713349F1" w14:textId="77777777" w:rsidR="005066CE" w:rsidRPr="009F26E9" w:rsidRDefault="005066CE" w:rsidP="00C45095">
                      <w:pPr>
                        <w:jc w:val="center"/>
                        <w:rPr>
                          <w:sz w:val="32"/>
                          <w:szCs w:val="32"/>
                          <w:lang w:val="en-US"/>
                        </w:rPr>
                      </w:pPr>
                      <w:r w:rsidRPr="009F26E9">
                        <w:rPr>
                          <w:sz w:val="32"/>
                          <w:szCs w:val="32"/>
                          <w:lang w:val="en-US"/>
                        </w:rPr>
                        <w:t>location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BC4E5F2" wp14:editId="6BB6362D">
                <wp:simplePos x="0" y="0"/>
                <wp:positionH relativeFrom="column">
                  <wp:posOffset>4905375</wp:posOffset>
                </wp:positionH>
                <wp:positionV relativeFrom="paragraph">
                  <wp:posOffset>8848725</wp:posOffset>
                </wp:positionV>
                <wp:extent cx="1066800" cy="409575"/>
                <wp:effectExtent l="0" t="0" r="19050" b="28575"/>
                <wp:wrapNone/>
                <wp:docPr id="33" name="Oval 33"/>
                <wp:cNvGraphicFramePr/>
                <a:graphic xmlns:a="http://schemas.openxmlformats.org/drawingml/2006/main">
                  <a:graphicData uri="http://schemas.microsoft.com/office/word/2010/wordprocessingShape">
                    <wps:wsp>
                      <wps:cNvSpPr/>
                      <wps:spPr>
                        <a:xfrm>
                          <a:off x="0" y="0"/>
                          <a:ext cx="1066800"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A8A25E" w14:textId="77777777" w:rsidR="005066CE" w:rsidRPr="00343A22" w:rsidRDefault="005066CE" w:rsidP="00C45095">
                            <w:pPr>
                              <w:jc w:val="center"/>
                              <w:rPr>
                                <w:color w:val="000000" w:themeColor="text1"/>
                                <w:lang w:val="en-US"/>
                              </w:rPr>
                            </w:pPr>
                            <w:r w:rsidRPr="00343A22">
                              <w:rPr>
                                <w:color w:val="000000" w:themeColor="text1"/>
                                <w:lang w:val="en-US"/>
                              </w:rP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4E5F2" id="Oval 33" o:spid="_x0000_s1051" style="position:absolute;margin-left:386.25pt;margin-top:696.75pt;width:84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KzoQIAAL4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" fillcolor="#9cc2e5 [1944]" strokecolor="#1f3763 [1604]" strokeweight="1pt">
                <v:stroke joinstyle="miter"/>
                <v:textbox>
                  <w:txbxContent>
                    <w:p w14:paraId="57A8A25E" w14:textId="77777777" w:rsidR="005066CE" w:rsidRPr="00343A22" w:rsidRDefault="005066CE" w:rsidP="00C45095">
                      <w:pPr>
                        <w:jc w:val="center"/>
                        <w:rPr>
                          <w:color w:val="000000" w:themeColor="text1"/>
                          <w:lang w:val="en-US"/>
                        </w:rPr>
                      </w:pPr>
                      <w:r w:rsidRPr="00343A22">
                        <w:rPr>
                          <w:color w:val="000000" w:themeColor="text1"/>
                          <w:lang w:val="en-US"/>
                        </w:rPr>
                        <w:t>pincode</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48493E34" wp14:editId="3CE4336C">
                <wp:simplePos x="0" y="0"/>
                <wp:positionH relativeFrom="column">
                  <wp:posOffset>5715000</wp:posOffset>
                </wp:positionH>
                <wp:positionV relativeFrom="paragraph">
                  <wp:posOffset>3152775</wp:posOffset>
                </wp:positionV>
                <wp:extent cx="266700" cy="48577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2667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D857D" id="Straight Connector 65"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50pt,248.25pt" to="471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9958A9B" wp14:editId="18F32405">
                <wp:simplePos x="0" y="0"/>
                <wp:positionH relativeFrom="column">
                  <wp:posOffset>5581649</wp:posOffset>
                </wp:positionH>
                <wp:positionV relativeFrom="paragraph">
                  <wp:posOffset>2200275</wp:posOffset>
                </wp:positionV>
                <wp:extent cx="38100" cy="14763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a:off x="0" y="0"/>
                          <a:ext cx="3810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21F01" id="Straight Connector 63"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173.25pt" to="442.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2B980C6" wp14:editId="618E052B">
                <wp:simplePos x="0" y="0"/>
                <wp:positionH relativeFrom="column">
                  <wp:posOffset>5686425</wp:posOffset>
                </wp:positionH>
                <wp:positionV relativeFrom="paragraph">
                  <wp:posOffset>2800350</wp:posOffset>
                </wp:positionV>
                <wp:extent cx="828675" cy="390525"/>
                <wp:effectExtent l="0" t="0" r="28575" b="28575"/>
                <wp:wrapNone/>
                <wp:docPr id="22" name="Oval 22"/>
                <wp:cNvGraphicFramePr/>
                <a:graphic xmlns:a="http://schemas.openxmlformats.org/drawingml/2006/main">
                  <a:graphicData uri="http://schemas.microsoft.com/office/word/2010/wordprocessingShape">
                    <wps:wsp>
                      <wps:cNvSpPr/>
                      <wps:spPr>
                        <a:xfrm>
                          <a:off x="0" y="0"/>
                          <a:ext cx="828675" cy="3905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9DC91" w14:textId="27FB13DB" w:rsidR="005066CE" w:rsidRPr="003C5596" w:rsidRDefault="005066CE" w:rsidP="00C45095">
                            <w:pPr>
                              <w:jc w:val="center"/>
                              <w:rPr>
                                <w:lang w:val="en-US"/>
                              </w:rPr>
                            </w:pPr>
                            <w:r>
                              <w:rPr>
                                <w:color w:val="000000" w:themeColor="text1"/>
                                <w:u w:val="single"/>
                                <w:lang w:val="en-US"/>
                              </w:rPr>
                              <w:t>c</w:t>
                            </w:r>
                            <w:r w:rsidRPr="003C5596">
                              <w:rPr>
                                <w:color w:val="000000" w:themeColor="text1"/>
                                <w:u w:val="single"/>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980C6" id="Oval 22" o:spid="_x0000_s1052" style="position:absolute;margin-left:447.75pt;margin-top:220.5pt;width:65.25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" fillcolor="#9cc2e5 [1944]" strokecolor="#1f3763 [1604]" strokeweight="1pt">
                <v:stroke joinstyle="miter"/>
                <v:textbox>
                  <w:txbxContent>
                    <w:p w14:paraId="7B69DC91" w14:textId="27FB13DB" w:rsidR="005066CE" w:rsidRPr="003C5596" w:rsidRDefault="005066CE" w:rsidP="00C45095">
                      <w:pPr>
                        <w:jc w:val="center"/>
                        <w:rPr>
                          <w:lang w:val="en-US"/>
                        </w:rPr>
                      </w:pPr>
                      <w:r>
                        <w:rPr>
                          <w:color w:val="000000" w:themeColor="text1"/>
                          <w:u w:val="single"/>
                          <w:lang w:val="en-US"/>
                        </w:rPr>
                        <w:t>c</w:t>
                      </w:r>
                      <w:r w:rsidRPr="003C5596">
                        <w:rPr>
                          <w:color w:val="000000" w:themeColor="text1"/>
                          <w:u w:val="single"/>
                          <w:lang w:val="en-US"/>
                        </w:rPr>
                        <w:t>name</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0692946" wp14:editId="7D61366C">
                <wp:simplePos x="0" y="0"/>
                <wp:positionH relativeFrom="column">
                  <wp:posOffset>4324350</wp:posOffset>
                </wp:positionH>
                <wp:positionV relativeFrom="paragraph">
                  <wp:posOffset>3657600</wp:posOffset>
                </wp:positionV>
                <wp:extent cx="1685925" cy="419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85925" cy="41910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3FA083" w14:textId="77777777" w:rsidR="005066CE" w:rsidRPr="00A174BE" w:rsidRDefault="005066CE" w:rsidP="00C45095">
                            <w:pPr>
                              <w:jc w:val="center"/>
                              <w:rPr>
                                <w:sz w:val="32"/>
                                <w:szCs w:val="32"/>
                                <w:lang w:val="en-US"/>
                              </w:rPr>
                            </w:pPr>
                            <w:r w:rsidRPr="00A174BE">
                              <w:rPr>
                                <w:sz w:val="32"/>
                                <w:szCs w:val="32"/>
                                <w:lang w:val="en-US"/>
                              </w:rPr>
                              <w:t>Car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92946" id="Rectangle 9" o:spid="_x0000_s1053" style="position:absolute;margin-left:340.5pt;margin-top:4in;width:132.7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" fillcolor="#7b7b7b [2406]" strokecolor="#1f3763 [1604]" strokeweight="1pt">
                <v:textbox>
                  <w:txbxContent>
                    <w:p w14:paraId="273FA083" w14:textId="77777777" w:rsidR="005066CE" w:rsidRPr="00A174BE" w:rsidRDefault="005066CE" w:rsidP="00C45095">
                      <w:pPr>
                        <w:jc w:val="center"/>
                        <w:rPr>
                          <w:sz w:val="32"/>
                          <w:szCs w:val="32"/>
                          <w:lang w:val="en-US"/>
                        </w:rPr>
                      </w:pPr>
                      <w:r w:rsidRPr="00A174BE">
                        <w:rPr>
                          <w:sz w:val="32"/>
                          <w:szCs w:val="32"/>
                          <w:lang w:val="en-US"/>
                        </w:rPr>
                        <w:t>Car category</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1571BED4" wp14:editId="47B28C94">
                <wp:simplePos x="0" y="0"/>
                <wp:positionH relativeFrom="column">
                  <wp:posOffset>5162550</wp:posOffset>
                </wp:positionH>
                <wp:positionV relativeFrom="paragraph">
                  <wp:posOffset>571500</wp:posOffset>
                </wp:positionV>
                <wp:extent cx="438150" cy="8382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CC89E" id="Straight Connector 6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06.5pt,45pt" to="44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27C7E122" wp14:editId="3A14A740">
                <wp:simplePos x="0" y="0"/>
                <wp:positionH relativeFrom="column">
                  <wp:posOffset>5200650</wp:posOffset>
                </wp:positionH>
                <wp:positionV relativeFrom="paragraph">
                  <wp:posOffset>561975</wp:posOffset>
                </wp:positionV>
                <wp:extent cx="419100" cy="8096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41910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AB486" id="Straight Connector 6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09.5pt,44.25pt" to="44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45610A2E" wp14:editId="36D06EF0">
                <wp:simplePos x="0" y="0"/>
                <wp:positionH relativeFrom="column">
                  <wp:posOffset>4705350</wp:posOffset>
                </wp:positionH>
                <wp:positionV relativeFrom="paragraph">
                  <wp:posOffset>561975</wp:posOffset>
                </wp:positionV>
                <wp:extent cx="180975" cy="52387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a:off x="0" y="0"/>
                          <a:ext cx="1809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3C0BA" id="Straight Connector 59"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70.5pt,44.25pt" to="384.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53CBA10" wp14:editId="35BADF97">
                <wp:simplePos x="0" y="0"/>
                <wp:positionH relativeFrom="column">
                  <wp:posOffset>2466974</wp:posOffset>
                </wp:positionH>
                <wp:positionV relativeFrom="paragraph">
                  <wp:posOffset>552450</wp:posOffset>
                </wp:positionV>
                <wp:extent cx="2066925" cy="140017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2066925"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5747E" id="Straight Connector 5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94.25pt,43.5pt" to="357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D206D5C" wp14:editId="40104387">
                <wp:simplePos x="0" y="0"/>
                <wp:positionH relativeFrom="column">
                  <wp:posOffset>2428874</wp:posOffset>
                </wp:positionH>
                <wp:positionV relativeFrom="paragraph">
                  <wp:posOffset>542925</wp:posOffset>
                </wp:positionV>
                <wp:extent cx="2047875" cy="1390650"/>
                <wp:effectExtent l="0" t="0" r="28575" b="19050"/>
                <wp:wrapNone/>
                <wp:docPr id="55" name="Straight Connector 55"/>
                <wp:cNvGraphicFramePr/>
                <a:graphic xmlns:a="http://schemas.openxmlformats.org/drawingml/2006/main">
                  <a:graphicData uri="http://schemas.microsoft.com/office/word/2010/wordprocessingShape">
                    <wps:wsp>
                      <wps:cNvCnPr/>
                      <wps:spPr>
                        <a:xfrm flipV="1">
                          <a:off x="0" y="0"/>
                          <a:ext cx="2047875"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A46AE" id="Straight Connector 5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42.75pt" to="352.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4AFB7B77" wp14:editId="2CBC73E0">
                <wp:simplePos x="0" y="0"/>
                <wp:positionH relativeFrom="column">
                  <wp:posOffset>3352800</wp:posOffset>
                </wp:positionH>
                <wp:positionV relativeFrom="paragraph">
                  <wp:posOffset>361950</wp:posOffset>
                </wp:positionV>
                <wp:extent cx="1066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5DC75" id="Straight Connector 56"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64pt,28.5pt" to="34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4B62493" wp14:editId="6AA61130">
                <wp:simplePos x="0" y="0"/>
                <wp:positionH relativeFrom="column">
                  <wp:posOffset>1723390</wp:posOffset>
                </wp:positionH>
                <wp:positionV relativeFrom="paragraph">
                  <wp:posOffset>1943100</wp:posOffset>
                </wp:positionV>
                <wp:extent cx="1419225" cy="876300"/>
                <wp:effectExtent l="19050" t="19050" r="28575" b="38100"/>
                <wp:wrapNone/>
                <wp:docPr id="15" name="Flowchart: Decision 15"/>
                <wp:cNvGraphicFramePr/>
                <a:graphic xmlns:a="http://schemas.openxmlformats.org/drawingml/2006/main">
                  <a:graphicData uri="http://schemas.microsoft.com/office/word/2010/wordprocessingShape">
                    <wps:wsp>
                      <wps:cNvSpPr/>
                      <wps:spPr>
                        <a:xfrm>
                          <a:off x="0" y="0"/>
                          <a:ext cx="1419225" cy="876300"/>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FD828D" w14:textId="77777777" w:rsidR="005066CE" w:rsidRPr="009F26E9" w:rsidRDefault="005066CE" w:rsidP="00C45095">
                            <w:pPr>
                              <w:jc w:val="center"/>
                              <w:rPr>
                                <w:color w:val="000000" w:themeColor="text1"/>
                                <w:lang w:val="en-US"/>
                              </w:rPr>
                            </w:pPr>
                            <w:r w:rsidRPr="009F26E9">
                              <w:rPr>
                                <w:color w:val="000000" w:themeColor="text1"/>
                                <w:lang w:val="en-US"/>
                              </w:rPr>
                              <w:t>Current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62493" id="Flowchart: Decision 15" o:spid="_x0000_s1054" type="#_x0000_t110" style="position:absolute;margin-left:135.7pt;margin-top:153pt;width:111.75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" fillcolor="#f4b083 [1941]" strokecolor="#1f3763 [1604]" strokeweight="1pt">
                <v:textbox>
                  <w:txbxContent>
                    <w:p w14:paraId="4EFD828D" w14:textId="77777777" w:rsidR="005066CE" w:rsidRPr="009F26E9" w:rsidRDefault="005066CE" w:rsidP="00C45095">
                      <w:pPr>
                        <w:jc w:val="center"/>
                        <w:rPr>
                          <w:color w:val="000000" w:themeColor="text1"/>
                          <w:lang w:val="en-US"/>
                        </w:rPr>
                      </w:pPr>
                      <w:r w:rsidRPr="009F26E9">
                        <w:rPr>
                          <w:color w:val="000000" w:themeColor="text1"/>
                          <w:lang w:val="en-US"/>
                        </w:rPr>
                        <w:t>Current location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FEE4CF4" wp14:editId="740B29C5">
                <wp:simplePos x="0" y="0"/>
                <wp:positionH relativeFrom="column">
                  <wp:posOffset>3657600</wp:posOffset>
                </wp:positionH>
                <wp:positionV relativeFrom="paragraph">
                  <wp:posOffset>1047750</wp:posOffset>
                </wp:positionV>
                <wp:extent cx="1504950" cy="4762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04950" cy="476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864791" w14:textId="77777777" w:rsidR="005066CE" w:rsidRPr="003C5596" w:rsidRDefault="005066CE" w:rsidP="00C45095">
                            <w:pPr>
                              <w:jc w:val="center"/>
                              <w:rPr>
                                <w:lang w:val="en-US"/>
                              </w:rPr>
                            </w:pPr>
                            <w:r w:rsidRPr="003C5596">
                              <w:rPr>
                                <w:color w:val="000000" w:themeColor="text1"/>
                                <w:lang w:val="en-US"/>
                              </w:rPr>
                              <w:t>Availability</w:t>
                            </w:r>
                            <w:r>
                              <w:rPr>
                                <w:lang w:val="en-US"/>
                              </w:rPr>
                              <w:t xml:space="preserve"> </w:t>
                            </w:r>
                            <w:r w:rsidRPr="003C5596">
                              <w:rPr>
                                <w:color w:val="000000" w:themeColor="text1"/>
                                <w:lang w:val="en-US"/>
                              </w:rPr>
                              <w:t>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E4CF4" id="Oval 21" o:spid="_x0000_s1055" style="position:absolute;margin-left:4in;margin-top:82.5pt;width:118.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" fillcolor="#9cc2e5 [1944]" strokecolor="#1f3763 [1604]" strokeweight="1pt">
                <v:stroke joinstyle="miter"/>
                <v:textbox>
                  <w:txbxContent>
                    <w:p w14:paraId="6E864791" w14:textId="77777777" w:rsidR="005066CE" w:rsidRPr="003C5596" w:rsidRDefault="005066CE" w:rsidP="00C45095">
                      <w:pPr>
                        <w:jc w:val="center"/>
                        <w:rPr>
                          <w:lang w:val="en-US"/>
                        </w:rPr>
                      </w:pPr>
                      <w:r w:rsidRPr="003C5596">
                        <w:rPr>
                          <w:color w:val="000000" w:themeColor="text1"/>
                          <w:lang w:val="en-US"/>
                        </w:rPr>
                        <w:t>Availability</w:t>
                      </w:r>
                      <w:r>
                        <w:rPr>
                          <w:lang w:val="en-US"/>
                        </w:rPr>
                        <w:t xml:space="preserve"> </w:t>
                      </w:r>
                      <w:r w:rsidRPr="003C5596">
                        <w:rPr>
                          <w:color w:val="000000" w:themeColor="text1"/>
                          <w:lang w:val="en-US"/>
                        </w:rPr>
                        <w:t>flag</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6B4E5197" wp14:editId="369D04C4">
                <wp:simplePos x="0" y="0"/>
                <wp:positionH relativeFrom="column">
                  <wp:posOffset>5210175</wp:posOffset>
                </wp:positionH>
                <wp:positionV relativeFrom="paragraph">
                  <wp:posOffset>295275</wp:posOffset>
                </wp:positionV>
                <wp:extent cx="438150" cy="476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438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FE9DA" id="Straight Connector 5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10.25pt,23.25pt" to="44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0CCB73C" wp14:editId="089E3F15">
                <wp:simplePos x="0" y="0"/>
                <wp:positionH relativeFrom="column">
                  <wp:posOffset>4543425</wp:posOffset>
                </wp:positionH>
                <wp:positionV relativeFrom="paragraph">
                  <wp:posOffset>-180975</wp:posOffset>
                </wp:positionV>
                <wp:extent cx="190500" cy="40005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flipV="1">
                          <a:off x="0" y="0"/>
                          <a:ext cx="1905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CD69A" id="Straight Connector 53"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57.75pt,-14.25pt" to="372.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39E6CAA4" wp14:editId="65F8D064">
                <wp:simplePos x="0" y="0"/>
                <wp:positionH relativeFrom="column">
                  <wp:posOffset>5172075</wp:posOffset>
                </wp:positionH>
                <wp:positionV relativeFrom="paragraph">
                  <wp:posOffset>-323850</wp:posOffset>
                </wp:positionV>
                <wp:extent cx="409575" cy="542925"/>
                <wp:effectExtent l="0" t="0" r="28575" b="28575"/>
                <wp:wrapNone/>
                <wp:docPr id="52" name="Straight Connector 52"/>
                <wp:cNvGraphicFramePr/>
                <a:graphic xmlns:a="http://schemas.openxmlformats.org/drawingml/2006/main">
                  <a:graphicData uri="http://schemas.microsoft.com/office/word/2010/wordprocessingShape">
                    <wps:wsp>
                      <wps:cNvCnPr/>
                      <wps:spPr>
                        <a:xfrm flipV="1">
                          <a:off x="0" y="0"/>
                          <a:ext cx="4095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846CC" id="Straight Connector 52"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07.25pt,-25.5pt" to="43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55F6BDD" wp14:editId="08B9C778">
                <wp:simplePos x="0" y="0"/>
                <wp:positionH relativeFrom="column">
                  <wp:posOffset>5353050</wp:posOffset>
                </wp:positionH>
                <wp:positionV relativeFrom="paragraph">
                  <wp:posOffset>-657225</wp:posOffset>
                </wp:positionV>
                <wp:extent cx="923925" cy="371475"/>
                <wp:effectExtent l="0" t="0" r="28575" b="28575"/>
                <wp:wrapNone/>
                <wp:docPr id="19" name="Oval 19"/>
                <wp:cNvGraphicFramePr/>
                <a:graphic xmlns:a="http://schemas.openxmlformats.org/drawingml/2006/main">
                  <a:graphicData uri="http://schemas.microsoft.com/office/word/2010/wordprocessingShape">
                    <wps:wsp>
                      <wps:cNvSpPr/>
                      <wps:spPr>
                        <a:xfrm>
                          <a:off x="0" y="0"/>
                          <a:ext cx="923925" cy="3714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74788B" w14:textId="77777777" w:rsidR="005066CE" w:rsidRPr="003C5596" w:rsidRDefault="005066CE" w:rsidP="00C45095">
                            <w:pPr>
                              <w:jc w:val="center"/>
                              <w:rPr>
                                <w:lang w:val="en-US"/>
                              </w:rPr>
                            </w:pPr>
                            <w:r w:rsidRPr="003C5596">
                              <w:rPr>
                                <w:color w:val="000000" w:themeColor="text1"/>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F6BDD" id="Oval 19" o:spid="_x0000_s1056" style="position:absolute;margin-left:421.5pt;margin-top:-51.75pt;width:72.7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fyoAIAAL0FAAAOAAAAZHJzL2Uyb0RvYy54bWysVN1P2zAQf5+0/8Hy+0hTWlgr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" fillcolor="#9cc2e5 [1944]" strokecolor="#1f3763 [1604]" strokeweight="1pt">
                <v:stroke joinstyle="miter"/>
                <v:textbox>
                  <w:txbxContent>
                    <w:p w14:paraId="3074788B" w14:textId="77777777" w:rsidR="005066CE" w:rsidRPr="003C5596" w:rsidRDefault="005066CE" w:rsidP="00C45095">
                      <w:pPr>
                        <w:jc w:val="center"/>
                        <w:rPr>
                          <w:lang w:val="en-US"/>
                        </w:rPr>
                      </w:pPr>
                      <w:r w:rsidRPr="003C5596">
                        <w:rPr>
                          <w:color w:val="000000" w:themeColor="text1"/>
                          <w:lang w:val="en-US"/>
                        </w:rPr>
                        <w:t>model</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5A25F353" wp14:editId="7CF4A1D9">
                <wp:simplePos x="0" y="0"/>
                <wp:positionH relativeFrom="page">
                  <wp:align>right</wp:align>
                </wp:positionH>
                <wp:positionV relativeFrom="paragraph">
                  <wp:posOffset>76200</wp:posOffset>
                </wp:positionV>
                <wp:extent cx="990600" cy="371475"/>
                <wp:effectExtent l="0" t="0" r="19050" b="28575"/>
                <wp:wrapNone/>
                <wp:docPr id="20" name="Oval 20"/>
                <wp:cNvGraphicFramePr/>
                <a:graphic xmlns:a="http://schemas.openxmlformats.org/drawingml/2006/main">
                  <a:graphicData uri="http://schemas.microsoft.com/office/word/2010/wordprocessingShape">
                    <wps:wsp>
                      <wps:cNvSpPr/>
                      <wps:spPr>
                        <a:xfrm>
                          <a:off x="0" y="0"/>
                          <a:ext cx="990600" cy="3714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413180" w14:textId="77777777" w:rsidR="005066CE" w:rsidRPr="003C5596" w:rsidRDefault="005066CE" w:rsidP="00C45095">
                            <w:pPr>
                              <w:jc w:val="center"/>
                              <w:rPr>
                                <w:color w:val="000000" w:themeColor="text1"/>
                                <w:lang w:val="en-US"/>
                              </w:rPr>
                            </w:pPr>
                            <w:r w:rsidRPr="003C5596">
                              <w:rPr>
                                <w:color w:val="000000" w:themeColor="text1"/>
                                <w:lang w:val="en-US"/>
                              </w:rPr>
                              <w:t>mileage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5F353" id="Oval 20" o:spid="_x0000_s1057" style="position:absolute;margin-left:26.8pt;margin-top:6pt;width:78pt;height:29.2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" fillcolor="#9cc2e5 [1944]" strokecolor="#1f3763 [1604]" strokeweight="1pt">
                <v:stroke joinstyle="miter"/>
                <v:textbox>
                  <w:txbxContent>
                    <w:p w14:paraId="7F413180" w14:textId="77777777" w:rsidR="005066CE" w:rsidRPr="003C5596" w:rsidRDefault="005066CE" w:rsidP="00C45095">
                      <w:pPr>
                        <w:jc w:val="center"/>
                        <w:rPr>
                          <w:color w:val="000000" w:themeColor="text1"/>
                          <w:lang w:val="en-US"/>
                        </w:rPr>
                      </w:pPr>
                      <w:r w:rsidRPr="003C5596">
                        <w:rPr>
                          <w:color w:val="000000" w:themeColor="text1"/>
                          <w:lang w:val="en-US"/>
                        </w:rPr>
                        <w:t>mileage</w:t>
                      </w:r>
                    </w:p>
                  </w:txbxContent>
                </v:textbox>
                <w10:wrap anchorx="page"/>
              </v:oval>
            </w:pict>
          </mc:Fallback>
        </mc:AlternateContent>
      </w:r>
      <w:r>
        <w:rPr>
          <w:noProof/>
        </w:rPr>
        <mc:AlternateContent>
          <mc:Choice Requires="wps">
            <w:drawing>
              <wp:anchor distT="0" distB="0" distL="114300" distR="114300" simplePos="0" relativeHeight="251666432" behindDoc="0" locked="0" layoutInCell="1" allowOverlap="1" wp14:anchorId="4FF1F4D9" wp14:editId="104AFBC8">
                <wp:simplePos x="0" y="0"/>
                <wp:positionH relativeFrom="column">
                  <wp:posOffset>4448175</wp:posOffset>
                </wp:positionH>
                <wp:positionV relativeFrom="paragraph">
                  <wp:posOffset>209550</wp:posOffset>
                </wp:positionV>
                <wp:extent cx="76200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62000" cy="36195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06DF" w14:textId="77777777" w:rsidR="005066CE" w:rsidRPr="00A174BE" w:rsidRDefault="005066CE" w:rsidP="00C45095">
                            <w:pPr>
                              <w:jc w:val="center"/>
                              <w:rPr>
                                <w:sz w:val="32"/>
                                <w:szCs w:val="32"/>
                                <w:lang w:val="en-US"/>
                              </w:rPr>
                            </w:pPr>
                            <w:r w:rsidRPr="00A174BE">
                              <w:rPr>
                                <w:sz w:val="32"/>
                                <w:szCs w:val="32"/>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1F4D9" id="Rectangle 8" o:spid="_x0000_s1058" style="position:absolute;margin-left:350.25pt;margin-top:16.5pt;width:60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" fillcolor="#7b7b7b [2406]" strokecolor="#1f3763 [1604]" strokeweight="1pt">
                <v:textbox>
                  <w:txbxContent>
                    <w:p w14:paraId="031506DF" w14:textId="77777777" w:rsidR="005066CE" w:rsidRPr="00A174BE" w:rsidRDefault="005066CE" w:rsidP="00C45095">
                      <w:pPr>
                        <w:jc w:val="center"/>
                        <w:rPr>
                          <w:sz w:val="32"/>
                          <w:szCs w:val="32"/>
                          <w:lang w:val="en-US"/>
                        </w:rPr>
                      </w:pPr>
                      <w:r w:rsidRPr="00A174BE">
                        <w:rPr>
                          <w:sz w:val="32"/>
                          <w:szCs w:val="32"/>
                          <w:lang w:val="en-US"/>
                        </w:rPr>
                        <w:t>car</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7A9DE0E" wp14:editId="3AB893FB">
                <wp:simplePos x="0" y="0"/>
                <wp:positionH relativeFrom="column">
                  <wp:posOffset>1733550</wp:posOffset>
                </wp:positionH>
                <wp:positionV relativeFrom="paragraph">
                  <wp:posOffset>381000</wp:posOffset>
                </wp:positionV>
                <wp:extent cx="6096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079AB" id="Straight Connector 5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36.5pt,30pt" to="18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611D64E" wp14:editId="05574B2D">
                <wp:simplePos x="0" y="0"/>
                <wp:positionH relativeFrom="margin">
                  <wp:align>center</wp:align>
                </wp:positionH>
                <wp:positionV relativeFrom="paragraph">
                  <wp:posOffset>76200</wp:posOffset>
                </wp:positionV>
                <wp:extent cx="1000125" cy="600075"/>
                <wp:effectExtent l="19050" t="19050" r="47625" b="47625"/>
                <wp:wrapNone/>
                <wp:docPr id="7" name="Flowchart: Decision 7"/>
                <wp:cNvGraphicFramePr/>
                <a:graphic xmlns:a="http://schemas.openxmlformats.org/drawingml/2006/main">
                  <a:graphicData uri="http://schemas.microsoft.com/office/word/2010/wordprocessingShape">
                    <wps:wsp>
                      <wps:cNvSpPr/>
                      <wps:spPr>
                        <a:xfrm>
                          <a:off x="0" y="0"/>
                          <a:ext cx="1000125" cy="600075"/>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546CB" w14:textId="77777777" w:rsidR="005066CE" w:rsidRPr="00A174BE" w:rsidRDefault="005066CE" w:rsidP="00C45095">
                            <w:pPr>
                              <w:jc w:val="center"/>
                              <w:rPr>
                                <w:lang w:val="en-US"/>
                              </w:rPr>
                            </w:pPr>
                            <w:r w:rsidRPr="00A174BE">
                              <w:rPr>
                                <w:color w:val="000000" w:themeColor="text1"/>
                                <w:lang w:val="en-US"/>
                              </w:rPr>
                              <w:t>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1D64E" id="Flowchart: Decision 7" o:spid="_x0000_s1059" type="#_x0000_t110" style="position:absolute;margin-left:0;margin-top:6pt;width:78.75pt;height:47.2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" fillcolor="#f4b083 [1941]" strokecolor="#1f3763 [1604]" strokeweight="1pt">
                <v:textbox>
                  <w:txbxContent>
                    <w:p w14:paraId="58B546CB" w14:textId="77777777" w:rsidR="005066CE" w:rsidRPr="00A174BE" w:rsidRDefault="005066CE" w:rsidP="00C45095">
                      <w:pPr>
                        <w:jc w:val="center"/>
                        <w:rPr>
                          <w:lang w:val="en-US"/>
                        </w:rPr>
                      </w:pPr>
                      <w:r w:rsidRPr="00A174BE">
                        <w:rPr>
                          <w:color w:val="000000" w:themeColor="text1"/>
                          <w:lang w:val="en-US"/>
                        </w:rPr>
                        <w:t>rents</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00EBB2DA" wp14:editId="6D38FCD4">
                <wp:simplePos x="0" y="0"/>
                <wp:positionH relativeFrom="column">
                  <wp:posOffset>647700</wp:posOffset>
                </wp:positionH>
                <wp:positionV relativeFrom="paragraph">
                  <wp:posOffset>542925</wp:posOffset>
                </wp:positionV>
                <wp:extent cx="142875" cy="3333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1428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0B3C6"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1pt,42.75pt" to="62.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E485497" wp14:editId="77E208BB">
                <wp:simplePos x="0" y="0"/>
                <wp:positionH relativeFrom="column">
                  <wp:posOffset>38100</wp:posOffset>
                </wp:positionH>
                <wp:positionV relativeFrom="paragraph">
                  <wp:posOffset>542925</wp:posOffset>
                </wp:positionV>
                <wp:extent cx="219075" cy="161925"/>
                <wp:effectExtent l="0" t="0" r="28575" b="28575"/>
                <wp:wrapNone/>
                <wp:docPr id="48" name="Straight Connector 48"/>
                <wp:cNvGraphicFramePr/>
                <a:graphic xmlns:a="http://schemas.openxmlformats.org/drawingml/2006/main">
                  <a:graphicData uri="http://schemas.microsoft.com/office/word/2010/wordprocessingShape">
                    <wps:wsp>
                      <wps:cNvCnPr/>
                      <wps:spPr>
                        <a:xfrm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74FB6" id="Straight Connector 4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pt,42.75pt" to="20.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3575F302" wp14:editId="08F85DFC">
                <wp:simplePos x="0" y="0"/>
                <wp:positionH relativeFrom="column">
                  <wp:posOffset>1085850</wp:posOffset>
                </wp:positionH>
                <wp:positionV relativeFrom="paragraph">
                  <wp:posOffset>-161925</wp:posOffset>
                </wp:positionV>
                <wp:extent cx="333375" cy="38100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3333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2D3B2" id="Straight Connector 4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85.5pt,-12.75pt" to="111.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B3A403F" wp14:editId="44BF9777">
                <wp:simplePos x="0" y="0"/>
                <wp:positionH relativeFrom="column">
                  <wp:posOffset>1390650</wp:posOffset>
                </wp:positionH>
                <wp:positionV relativeFrom="paragraph">
                  <wp:posOffset>-419100</wp:posOffset>
                </wp:positionV>
                <wp:extent cx="742950" cy="390525"/>
                <wp:effectExtent l="0" t="0" r="19050" b="28575"/>
                <wp:wrapNone/>
                <wp:docPr id="4" name="Oval 4"/>
                <wp:cNvGraphicFramePr/>
                <a:graphic xmlns:a="http://schemas.openxmlformats.org/drawingml/2006/main">
                  <a:graphicData uri="http://schemas.microsoft.com/office/word/2010/wordprocessingShape">
                    <wps:wsp>
                      <wps:cNvSpPr/>
                      <wps:spPr>
                        <a:xfrm>
                          <a:off x="0" y="0"/>
                          <a:ext cx="742950" cy="3905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69B2EA" w14:textId="77777777" w:rsidR="005066CE" w:rsidRPr="00DB7F82" w:rsidRDefault="005066CE" w:rsidP="00C45095">
                            <w:pPr>
                              <w:jc w:val="center"/>
                              <w:rPr>
                                <w:lang w:val="en-US"/>
                              </w:rPr>
                            </w:pPr>
                            <w:r w:rsidRPr="00DB7F82">
                              <w:rPr>
                                <w:color w:val="000000" w:themeColor="text1"/>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3A403F" id="Oval 4" o:spid="_x0000_s1060" style="position:absolute;margin-left:109.5pt;margin-top:-33pt;width:58.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" fillcolor="#9cc2e5 [1944]" strokecolor="#1f3763 [1604]" strokeweight="1pt">
                <v:stroke joinstyle="miter"/>
                <v:textbox>
                  <w:txbxContent>
                    <w:p w14:paraId="3D69B2EA" w14:textId="77777777" w:rsidR="005066CE" w:rsidRPr="00DB7F82" w:rsidRDefault="005066CE" w:rsidP="00C45095">
                      <w:pPr>
                        <w:jc w:val="center"/>
                        <w:rPr>
                          <w:lang w:val="en-US"/>
                        </w:rPr>
                      </w:pPr>
                      <w:r w:rsidRPr="00DB7F82">
                        <w:rPr>
                          <w:color w:val="000000" w:themeColor="text1"/>
                          <w:lang w:val="en-US"/>
                        </w:rPr>
                        <w:t>email</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05227D43" wp14:editId="172C1C54">
                <wp:simplePos x="0" y="0"/>
                <wp:positionH relativeFrom="column">
                  <wp:posOffset>609600</wp:posOffset>
                </wp:positionH>
                <wp:positionV relativeFrom="paragraph">
                  <wp:posOffset>-295275</wp:posOffset>
                </wp:positionV>
                <wp:extent cx="66675" cy="48577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666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7FC0F"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8pt,-23.25pt" to="5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24783B5" wp14:editId="5C946B47">
                <wp:simplePos x="0" y="0"/>
                <wp:positionH relativeFrom="column">
                  <wp:posOffset>-85725</wp:posOffset>
                </wp:positionH>
                <wp:positionV relativeFrom="paragraph">
                  <wp:posOffset>-57150</wp:posOffset>
                </wp:positionV>
                <wp:extent cx="342900" cy="2667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429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B72E9"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75pt,-4.5pt" to="20.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&#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4E4694B" wp14:editId="09A84EAC">
                <wp:simplePos x="0" y="0"/>
                <wp:positionH relativeFrom="leftMargin">
                  <wp:posOffset>113665</wp:posOffset>
                </wp:positionH>
                <wp:positionV relativeFrom="paragraph">
                  <wp:posOffset>-400050</wp:posOffset>
                </wp:positionV>
                <wp:extent cx="866775" cy="409575"/>
                <wp:effectExtent l="0" t="0" r="28575" b="28575"/>
                <wp:wrapNone/>
                <wp:docPr id="2" name="Oval 2"/>
                <wp:cNvGraphicFramePr/>
                <a:graphic xmlns:a="http://schemas.openxmlformats.org/drawingml/2006/main">
                  <a:graphicData uri="http://schemas.microsoft.com/office/word/2010/wordprocessingShape">
                    <wps:wsp>
                      <wps:cNvSpPr/>
                      <wps:spPr>
                        <a:xfrm>
                          <a:off x="0" y="0"/>
                          <a:ext cx="866775"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18B55" w14:textId="77777777" w:rsidR="005066CE" w:rsidRPr="00DB7F82" w:rsidRDefault="005066CE" w:rsidP="00C45095">
                            <w:pPr>
                              <w:jc w:val="center"/>
                              <w:rPr>
                                <w:color w:val="000000" w:themeColor="text1"/>
                                <w:lang w:val="en-US"/>
                              </w:rPr>
                            </w:pPr>
                            <w:r w:rsidRPr="00DB7F82">
                              <w:rPr>
                                <w:color w:val="000000" w:themeColor="text1"/>
                                <w:sz w:val="24"/>
                                <w:szCs w:val="24"/>
                                <w:lang w:val="en-US"/>
                              </w:rPr>
                              <w:t>na</w:t>
                            </w:r>
                            <w:r w:rsidRPr="00DB7F82">
                              <w:rPr>
                                <w:color w:val="000000" w:themeColor="text1"/>
                                <w:lang w:val="en-US"/>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4694B" id="Oval 2" o:spid="_x0000_s1061" style="position:absolute;margin-left:8.95pt;margin-top:-31.5pt;width:68.25pt;height:32.2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oynwIAALsFAAAOAAAAZHJzL2Uyb0RvYy54bWysVN1P2zAQf5+0/8Hy+0jatQU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" fillcolor="#9cc2e5 [1944]" strokecolor="#1f3763 [1604]" strokeweight="1pt">
                <v:stroke joinstyle="miter"/>
                <v:textbox>
                  <w:txbxContent>
                    <w:p w14:paraId="1B018B55" w14:textId="77777777" w:rsidR="005066CE" w:rsidRPr="00DB7F82" w:rsidRDefault="005066CE" w:rsidP="00C45095">
                      <w:pPr>
                        <w:jc w:val="center"/>
                        <w:rPr>
                          <w:color w:val="000000" w:themeColor="text1"/>
                          <w:lang w:val="en-US"/>
                        </w:rPr>
                      </w:pPr>
                      <w:r w:rsidRPr="00DB7F82">
                        <w:rPr>
                          <w:color w:val="000000" w:themeColor="text1"/>
                          <w:sz w:val="24"/>
                          <w:szCs w:val="24"/>
                          <w:lang w:val="en-US"/>
                        </w:rPr>
                        <w:t>na</w:t>
                      </w:r>
                      <w:r w:rsidRPr="00DB7F82">
                        <w:rPr>
                          <w:color w:val="000000" w:themeColor="text1"/>
                          <w:lang w:val="en-US"/>
                        </w:rPr>
                        <w:t>me</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18DEC998" wp14:editId="35E88D08">
                <wp:simplePos x="0" y="0"/>
                <wp:positionH relativeFrom="column">
                  <wp:posOffset>266700</wp:posOffset>
                </wp:positionH>
                <wp:positionV relativeFrom="paragraph">
                  <wp:posOffset>209550</wp:posOffset>
                </wp:positionV>
                <wp:extent cx="14478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3714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4B0AEE" w14:textId="77777777" w:rsidR="005066CE" w:rsidRPr="00DB7F82" w:rsidRDefault="005066CE" w:rsidP="00C45095">
                            <w:pPr>
                              <w:jc w:val="center"/>
                              <w:rPr>
                                <w:sz w:val="32"/>
                                <w:szCs w:val="32"/>
                                <w:lang w:val="en-US"/>
                              </w:rPr>
                            </w:pPr>
                            <w:r w:rsidRPr="00DB7F82">
                              <w:rPr>
                                <w:sz w:val="32"/>
                                <w:szCs w:val="32"/>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EC998" id="Rectangle 1" o:spid="_x0000_s1062" style="position:absolute;margin-left:21pt;margin-top:16.5pt;width:11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" fillcolor="#7b7b7b [2406]" strokecolor="#1f3763 [1604]" strokeweight="1pt">
                <v:textbox>
                  <w:txbxContent>
                    <w:p w14:paraId="254B0AEE" w14:textId="77777777" w:rsidR="005066CE" w:rsidRPr="00DB7F82" w:rsidRDefault="005066CE" w:rsidP="00C45095">
                      <w:pPr>
                        <w:jc w:val="center"/>
                        <w:rPr>
                          <w:sz w:val="32"/>
                          <w:szCs w:val="32"/>
                          <w:lang w:val="en-US"/>
                        </w:rPr>
                      </w:pPr>
                      <w:r w:rsidRPr="00DB7F82">
                        <w:rPr>
                          <w:sz w:val="32"/>
                          <w:szCs w:val="32"/>
                          <w:lang w:val="en-US"/>
                        </w:rPr>
                        <w:t>customers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5774A51" wp14:editId="3C6ADA2C">
                <wp:simplePos x="0" y="0"/>
                <wp:positionH relativeFrom="margin">
                  <wp:posOffset>3467100</wp:posOffset>
                </wp:positionH>
                <wp:positionV relativeFrom="paragraph">
                  <wp:posOffset>-581026</wp:posOffset>
                </wp:positionV>
                <wp:extent cx="1543050" cy="409575"/>
                <wp:effectExtent l="0" t="0" r="19050" b="28575"/>
                <wp:wrapNone/>
                <wp:docPr id="18" name="Oval 18"/>
                <wp:cNvGraphicFramePr/>
                <a:graphic xmlns:a="http://schemas.openxmlformats.org/drawingml/2006/main">
                  <a:graphicData uri="http://schemas.microsoft.com/office/word/2010/wordprocessingShape">
                    <wps:wsp>
                      <wps:cNvSpPr/>
                      <wps:spPr>
                        <a:xfrm>
                          <a:off x="0" y="0"/>
                          <a:ext cx="1543050"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F1823" w14:textId="77777777" w:rsidR="005066CE" w:rsidRPr="003C5596" w:rsidRDefault="005066CE" w:rsidP="00C45095">
                            <w:pPr>
                              <w:jc w:val="center"/>
                              <w:rPr>
                                <w:color w:val="000000" w:themeColor="text1"/>
                                <w:u w:val="single"/>
                                <w:lang w:val="en-US"/>
                              </w:rPr>
                            </w:pPr>
                            <w:r w:rsidRPr="003C5596">
                              <w:rPr>
                                <w:color w:val="000000" w:themeColor="text1"/>
                                <w:u w:val="single"/>
                                <w:lang w:val="en-US"/>
                              </w:rPr>
                              <w:t>Reg</w:t>
                            </w:r>
                            <w:r>
                              <w:rPr>
                                <w:color w:val="000000" w:themeColor="text1"/>
                                <w:u w:val="single"/>
                                <w:lang w:val="en-US"/>
                              </w:rPr>
                              <w:t xml:space="preserve">istration </w:t>
                            </w:r>
                            <w:r w:rsidRPr="003C5596">
                              <w:rPr>
                                <w:color w:val="000000" w:themeColor="text1"/>
                                <w:u w:val="single"/>
                                <w:lang w:val="en-US"/>
                              </w:rPr>
                              <w:t>N</w:t>
                            </w:r>
                            <w:r>
                              <w:rPr>
                                <w:color w:val="000000" w:themeColor="text1"/>
                                <w:u w:val="single"/>
                                <w:lang w:val="en-U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74A51" id="Oval 18" o:spid="_x0000_s1063" style="position:absolute;margin-left:273pt;margin-top:-45.75pt;width:121.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" fillcolor="#9cc2e5 [1944]" strokecolor="#1f3763 [1604]" strokeweight="1pt">
                <v:stroke joinstyle="miter"/>
                <v:textbox>
                  <w:txbxContent>
                    <w:p w14:paraId="4AEF1823" w14:textId="77777777" w:rsidR="005066CE" w:rsidRPr="003C5596" w:rsidRDefault="005066CE" w:rsidP="00C45095">
                      <w:pPr>
                        <w:jc w:val="center"/>
                        <w:rPr>
                          <w:color w:val="000000" w:themeColor="text1"/>
                          <w:u w:val="single"/>
                          <w:lang w:val="en-US"/>
                        </w:rPr>
                      </w:pPr>
                      <w:r w:rsidRPr="003C5596">
                        <w:rPr>
                          <w:color w:val="000000" w:themeColor="text1"/>
                          <w:u w:val="single"/>
                          <w:lang w:val="en-US"/>
                        </w:rPr>
                        <w:t>Reg</w:t>
                      </w:r>
                      <w:r>
                        <w:rPr>
                          <w:color w:val="000000" w:themeColor="text1"/>
                          <w:u w:val="single"/>
                          <w:lang w:val="en-US"/>
                        </w:rPr>
                        <w:t xml:space="preserve">istration </w:t>
                      </w:r>
                      <w:r w:rsidRPr="003C5596">
                        <w:rPr>
                          <w:color w:val="000000" w:themeColor="text1"/>
                          <w:u w:val="single"/>
                          <w:lang w:val="en-US"/>
                        </w:rPr>
                        <w:t>N</w:t>
                      </w:r>
                      <w:r>
                        <w:rPr>
                          <w:color w:val="000000" w:themeColor="text1"/>
                          <w:u w:val="single"/>
                          <w:lang w:val="en-US"/>
                        </w:rPr>
                        <w:t>o</w:t>
                      </w:r>
                    </w:p>
                  </w:txbxContent>
                </v:textbox>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6A408E2B" wp14:editId="499AECB3">
                <wp:simplePos x="0" y="0"/>
                <wp:positionH relativeFrom="column">
                  <wp:posOffset>4962525</wp:posOffset>
                </wp:positionH>
                <wp:positionV relativeFrom="paragraph">
                  <wp:posOffset>1371600</wp:posOffset>
                </wp:positionV>
                <wp:extent cx="1285875" cy="838200"/>
                <wp:effectExtent l="19050" t="19050" r="28575" b="38100"/>
                <wp:wrapNone/>
                <wp:docPr id="13" name="Flowchart: Decision 13"/>
                <wp:cNvGraphicFramePr/>
                <a:graphic xmlns:a="http://schemas.openxmlformats.org/drawingml/2006/main">
                  <a:graphicData uri="http://schemas.microsoft.com/office/word/2010/wordprocessingShape">
                    <wps:wsp>
                      <wps:cNvSpPr/>
                      <wps:spPr>
                        <a:xfrm>
                          <a:off x="0" y="0"/>
                          <a:ext cx="1285875" cy="838200"/>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7DE216" w14:textId="77777777" w:rsidR="005066CE" w:rsidRPr="009F26E9" w:rsidRDefault="005066CE" w:rsidP="00C45095">
                            <w:pPr>
                              <w:jc w:val="center"/>
                              <w:rPr>
                                <w:color w:val="000000" w:themeColor="text1"/>
                                <w:lang w:val="en-US"/>
                              </w:rPr>
                            </w:pPr>
                            <w:r w:rsidRPr="009F26E9">
                              <w:rPr>
                                <w:color w:val="000000" w:themeColor="text1"/>
                                <w:lang w:val="en-US"/>
                              </w:rP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8E2B" id="Flowchart: Decision 13" o:spid="_x0000_s1064" type="#_x0000_t110" style="position:absolute;margin-left:390.75pt;margin-top:108pt;width:101.2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" fillcolor="#f4b083 [1941]" strokecolor="#1f3763 [1604]" strokeweight="1pt">
                <v:textbox>
                  <w:txbxContent>
                    <w:p w14:paraId="517DE216" w14:textId="77777777" w:rsidR="005066CE" w:rsidRPr="009F26E9" w:rsidRDefault="005066CE" w:rsidP="00C45095">
                      <w:pPr>
                        <w:jc w:val="center"/>
                        <w:rPr>
                          <w:color w:val="000000" w:themeColor="text1"/>
                          <w:lang w:val="en-US"/>
                        </w:rPr>
                      </w:pPr>
                      <w:r w:rsidRPr="009F26E9">
                        <w:rPr>
                          <w:color w:val="000000" w:themeColor="text1"/>
                          <w:lang w:val="en-US"/>
                        </w:rPr>
                        <w:t>Belongs to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776A24" wp14:editId="1B2FBC20">
                <wp:simplePos x="0" y="0"/>
                <wp:positionH relativeFrom="column">
                  <wp:posOffset>257175</wp:posOffset>
                </wp:positionH>
                <wp:positionV relativeFrom="paragraph">
                  <wp:posOffset>895351</wp:posOffset>
                </wp:positionV>
                <wp:extent cx="1657350" cy="457200"/>
                <wp:effectExtent l="0" t="0" r="19050" b="19050"/>
                <wp:wrapNone/>
                <wp:docPr id="6" name="Oval 6"/>
                <wp:cNvGraphicFramePr/>
                <a:graphic xmlns:a="http://schemas.openxmlformats.org/drawingml/2006/main">
                  <a:graphicData uri="http://schemas.microsoft.com/office/word/2010/wordprocessingShape">
                    <wps:wsp>
                      <wps:cNvSpPr/>
                      <wps:spPr>
                        <a:xfrm>
                          <a:off x="0" y="0"/>
                          <a:ext cx="1657350" cy="45720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574AFE" w14:textId="77777777" w:rsidR="005066CE" w:rsidRPr="00DB7F82" w:rsidRDefault="005066CE" w:rsidP="00C45095">
                            <w:pPr>
                              <w:jc w:val="center"/>
                              <w:rPr>
                                <w:lang w:val="en-US"/>
                              </w:rPr>
                            </w:pPr>
                            <w:r w:rsidRPr="00DB7F82">
                              <w:rPr>
                                <w:color w:val="000000" w:themeColor="text1"/>
                                <w:u w:val="single"/>
                                <w:lang w:val="en-US"/>
                              </w:rPr>
                              <w:t>Driving</w:t>
                            </w:r>
                            <w:r>
                              <w:rPr>
                                <w:lang w:val="en-US"/>
                              </w:rPr>
                              <w:t xml:space="preserve"> </w:t>
                            </w:r>
                            <w:r w:rsidRPr="00DB7F82">
                              <w:rPr>
                                <w:color w:val="000000" w:themeColor="text1"/>
                                <w:u w:val="single"/>
                                <w:lang w:val="en-US"/>
                              </w:rPr>
                              <w:t>license</w:t>
                            </w:r>
                            <w:r>
                              <w:rPr>
                                <w:lang w:val="en-US"/>
                              </w:rPr>
                              <w:t xml:space="preserve"> </w:t>
                            </w:r>
                            <w:r w:rsidRPr="00DB7F82">
                              <w:rPr>
                                <w:color w:val="000000" w:themeColor="text1"/>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776A24" id="Oval 6" o:spid="_x0000_s1065" style="position:absolute;margin-left:20.25pt;margin-top:70.5pt;width:130.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" fillcolor="#9cc2e5 [1944]" strokecolor="#1f3763 [1604]" strokeweight="1pt">
                <v:stroke joinstyle="miter"/>
                <v:textbox>
                  <w:txbxContent>
                    <w:p w14:paraId="65574AFE" w14:textId="77777777" w:rsidR="005066CE" w:rsidRPr="00DB7F82" w:rsidRDefault="005066CE" w:rsidP="00C45095">
                      <w:pPr>
                        <w:jc w:val="center"/>
                        <w:rPr>
                          <w:lang w:val="en-US"/>
                        </w:rPr>
                      </w:pPr>
                      <w:r w:rsidRPr="00DB7F82">
                        <w:rPr>
                          <w:color w:val="000000" w:themeColor="text1"/>
                          <w:u w:val="single"/>
                          <w:lang w:val="en-US"/>
                        </w:rPr>
                        <w:t>Driving</w:t>
                      </w:r>
                      <w:r>
                        <w:rPr>
                          <w:lang w:val="en-US"/>
                        </w:rPr>
                        <w:t xml:space="preserve"> </w:t>
                      </w:r>
                      <w:r w:rsidRPr="00DB7F82">
                        <w:rPr>
                          <w:color w:val="000000" w:themeColor="text1"/>
                          <w:u w:val="single"/>
                          <w:lang w:val="en-US"/>
                        </w:rPr>
                        <w:t>license</w:t>
                      </w:r>
                      <w:r>
                        <w:rPr>
                          <w:lang w:val="en-US"/>
                        </w:rPr>
                        <w:t xml:space="preserve"> </w:t>
                      </w:r>
                      <w:r w:rsidRPr="00DB7F82">
                        <w:rPr>
                          <w:color w:val="000000" w:themeColor="text1"/>
                          <w:u w:val="single"/>
                          <w:lang w:val="en-US"/>
                        </w:rPr>
                        <w:t>id</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150D153" wp14:editId="647B0B62">
                <wp:simplePos x="0" y="0"/>
                <wp:positionH relativeFrom="column">
                  <wp:posOffset>-800100</wp:posOffset>
                </wp:positionH>
                <wp:positionV relativeFrom="paragraph">
                  <wp:posOffset>609600</wp:posOffset>
                </wp:positionV>
                <wp:extent cx="952500" cy="390525"/>
                <wp:effectExtent l="0" t="0" r="19050" b="28575"/>
                <wp:wrapNone/>
                <wp:docPr id="5" name="Oval 5"/>
                <wp:cNvGraphicFramePr/>
                <a:graphic xmlns:a="http://schemas.openxmlformats.org/drawingml/2006/main">
                  <a:graphicData uri="http://schemas.microsoft.com/office/word/2010/wordprocessingShape">
                    <wps:wsp>
                      <wps:cNvSpPr/>
                      <wps:spPr>
                        <a:xfrm>
                          <a:off x="0" y="0"/>
                          <a:ext cx="952500" cy="39052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E4ECC8" w14:textId="77777777" w:rsidR="005066CE" w:rsidRPr="00DB7F82" w:rsidRDefault="005066CE" w:rsidP="00C45095">
                            <w:pPr>
                              <w:jc w:val="center"/>
                              <w:rPr>
                                <w:lang w:val="en-US"/>
                              </w:rPr>
                            </w:pPr>
                            <w:r w:rsidRPr="00DB7F82">
                              <w:rPr>
                                <w:color w:val="000000" w:themeColor="text1"/>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0D153" id="Oval 5" o:spid="_x0000_s1066" style="position:absolute;margin-left:-63pt;margin-top:48pt;width: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" fillcolor="#9cc2e5 [1944]" strokecolor="#1f3763 [1604]" strokeweight="1pt">
                <v:stroke joinstyle="miter"/>
                <v:textbox>
                  <w:txbxContent>
                    <w:p w14:paraId="60E4ECC8" w14:textId="77777777" w:rsidR="005066CE" w:rsidRPr="00DB7F82" w:rsidRDefault="005066CE" w:rsidP="00C45095">
                      <w:pPr>
                        <w:jc w:val="center"/>
                        <w:rPr>
                          <w:lang w:val="en-US"/>
                        </w:rPr>
                      </w:pPr>
                      <w:r w:rsidRPr="00DB7F82">
                        <w:rPr>
                          <w:color w:val="000000" w:themeColor="text1"/>
                          <w:lang w:val="en-US"/>
                        </w:rPr>
                        <w:t>address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F708B36" wp14:editId="7B9983EF">
                <wp:simplePos x="0" y="0"/>
                <wp:positionH relativeFrom="column">
                  <wp:posOffset>190500</wp:posOffset>
                </wp:positionH>
                <wp:positionV relativeFrom="paragraph">
                  <wp:posOffset>-695325</wp:posOffset>
                </wp:positionV>
                <wp:extent cx="93345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933450" cy="409575"/>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5C8DD2" w14:textId="77777777" w:rsidR="005066CE" w:rsidRPr="00DB7F82" w:rsidRDefault="005066CE" w:rsidP="00C45095">
                            <w:pPr>
                              <w:jc w:val="center"/>
                              <w:rPr>
                                <w:color w:val="000000" w:themeColor="text1"/>
                                <w:lang w:val="en-US"/>
                              </w:rPr>
                            </w:pPr>
                            <w:r w:rsidRPr="00DB7F82">
                              <w:rPr>
                                <w:color w:val="000000" w:themeColor="text1"/>
                                <w:lang w:val="en-US"/>
                              </w:rPr>
                              <w:t>Ph_no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08B36" id="Oval 3" o:spid="_x0000_s1067" style="position:absolute;margin-left:15pt;margin-top:-54.75pt;width:73.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" fillcolor="#9cc2e5 [1944]" strokecolor="#1f3763 [1604]" strokeweight="1pt">
                <v:stroke joinstyle="miter"/>
                <v:textbox>
                  <w:txbxContent>
                    <w:p w14:paraId="495C8DD2" w14:textId="77777777" w:rsidR="005066CE" w:rsidRPr="00DB7F82" w:rsidRDefault="005066CE" w:rsidP="00C45095">
                      <w:pPr>
                        <w:jc w:val="center"/>
                        <w:rPr>
                          <w:color w:val="000000" w:themeColor="text1"/>
                          <w:lang w:val="en-US"/>
                        </w:rPr>
                      </w:pPr>
                      <w:r w:rsidRPr="00DB7F82">
                        <w:rPr>
                          <w:color w:val="000000" w:themeColor="text1"/>
                          <w:lang w:val="en-US"/>
                        </w:rPr>
                        <w:t>Ph_no</w:t>
                      </w:r>
                    </w:p>
                  </w:txbxContent>
                </v:textbox>
              </v:oval>
            </w:pict>
          </mc:Fallback>
        </mc:AlternateContent>
      </w:r>
    </w:p>
    <w:p w14:paraId="4792BAAC" w14:textId="77777777" w:rsidR="00C45095" w:rsidRDefault="00C45095" w:rsidP="00C45095">
      <w:r>
        <w:t xml:space="preserve"> </w:t>
      </w:r>
      <w:r>
        <w:br w:type="page"/>
      </w:r>
    </w:p>
    <w:p w14:paraId="631025A9" w14:textId="77777777" w:rsidR="00C45095" w:rsidRDefault="00C45095" w:rsidP="00C45095">
      <w:pPr>
        <w:pStyle w:val="ListParagraph"/>
      </w:pPr>
    </w:p>
    <w:p w14:paraId="7D81A1AD" w14:textId="77777777" w:rsidR="00C45095" w:rsidRDefault="00C45095" w:rsidP="00C45095">
      <w:pPr>
        <w:pStyle w:val="ListParagraph"/>
      </w:pPr>
    </w:p>
    <w:p w14:paraId="71246F84" w14:textId="77777777" w:rsidR="00C45095" w:rsidRDefault="00C45095" w:rsidP="00C45095">
      <w:pPr>
        <w:pStyle w:val="ListParagraph"/>
      </w:pPr>
    </w:p>
    <w:p w14:paraId="1DD71CF5" w14:textId="77777777" w:rsidR="00C45095" w:rsidRDefault="00C45095" w:rsidP="00C45095">
      <w:pPr>
        <w:pStyle w:val="ListParagraph"/>
      </w:pPr>
    </w:p>
    <w:p w14:paraId="607E9C2C" w14:textId="77777777" w:rsidR="00C45095" w:rsidRDefault="00C45095" w:rsidP="00C45095">
      <w:pPr>
        <w:pStyle w:val="ListParagraph"/>
      </w:pPr>
    </w:p>
    <w:p w14:paraId="743A3486" w14:textId="77777777" w:rsidR="00C45095" w:rsidRDefault="00C45095" w:rsidP="00C45095">
      <w:pPr>
        <w:pStyle w:val="ListParagraph"/>
      </w:pPr>
    </w:p>
    <w:p w14:paraId="77FDF223" w14:textId="77777777" w:rsidR="00C45095" w:rsidRDefault="00C45095" w:rsidP="00C45095">
      <w:pPr>
        <w:pStyle w:val="ListParagraph"/>
      </w:pPr>
    </w:p>
    <w:p w14:paraId="643F137C" w14:textId="77777777" w:rsidR="00C45095" w:rsidRDefault="00C45095" w:rsidP="00C45095">
      <w:pPr>
        <w:pStyle w:val="ListParagraph"/>
      </w:pPr>
    </w:p>
    <w:p w14:paraId="62DB761A" w14:textId="77777777" w:rsidR="00C45095" w:rsidRDefault="00C45095" w:rsidP="00C45095">
      <w:pPr>
        <w:pStyle w:val="ListParagraph"/>
      </w:pPr>
    </w:p>
    <w:p w14:paraId="184EBF88" w14:textId="77777777" w:rsidR="00C45095" w:rsidRDefault="00C45095" w:rsidP="00C45095">
      <w:pPr>
        <w:pStyle w:val="ListParagraph"/>
      </w:pPr>
    </w:p>
    <w:p w14:paraId="20167017" w14:textId="77777777" w:rsidR="00C45095" w:rsidRDefault="00C45095" w:rsidP="00C45095">
      <w:pPr>
        <w:pStyle w:val="ListParagraph"/>
      </w:pPr>
    </w:p>
    <w:p w14:paraId="17D6F83A" w14:textId="77777777" w:rsidR="00C45095" w:rsidRDefault="00C45095" w:rsidP="00C45095">
      <w:pPr>
        <w:pStyle w:val="ListParagraph"/>
      </w:pPr>
    </w:p>
    <w:p w14:paraId="2CFD82B1" w14:textId="77777777" w:rsidR="00C45095" w:rsidRDefault="00C45095" w:rsidP="00C45095">
      <w:pPr>
        <w:pStyle w:val="ListParagraph"/>
      </w:pPr>
    </w:p>
    <w:p w14:paraId="148B8DEE" w14:textId="77777777" w:rsidR="00C45095" w:rsidRDefault="00C45095" w:rsidP="00C45095">
      <w:pPr>
        <w:pStyle w:val="ListParagraph"/>
      </w:pPr>
    </w:p>
    <w:p w14:paraId="48D09DD4" w14:textId="77777777" w:rsidR="00C45095" w:rsidRDefault="00C45095" w:rsidP="00C45095">
      <w:pPr>
        <w:pStyle w:val="ListParagraph"/>
      </w:pPr>
    </w:p>
    <w:p w14:paraId="0643BAF7" w14:textId="77777777" w:rsidR="00C45095" w:rsidRDefault="00C45095" w:rsidP="00C45095">
      <w:pPr>
        <w:jc w:val="center"/>
        <w:rPr>
          <w:b/>
          <w:bCs/>
          <w:sz w:val="96"/>
          <w:szCs w:val="96"/>
          <w:highlight w:val="lightGray"/>
        </w:rPr>
      </w:pPr>
      <w:r w:rsidRPr="005E75E6">
        <w:rPr>
          <w:b/>
          <w:bCs/>
          <w:sz w:val="96"/>
          <w:szCs w:val="96"/>
          <w:highlight w:val="lightGray"/>
        </w:rPr>
        <w:t>SCHEMA DIAGRAM OF</w:t>
      </w:r>
    </w:p>
    <w:p w14:paraId="6F684D40" w14:textId="77777777" w:rsidR="00C45095" w:rsidRPr="005E75E6" w:rsidRDefault="00C45095" w:rsidP="00C45095">
      <w:pPr>
        <w:jc w:val="center"/>
        <w:rPr>
          <w:b/>
          <w:bCs/>
          <w:sz w:val="96"/>
          <w:szCs w:val="96"/>
          <w:highlight w:val="lightGray"/>
        </w:rPr>
      </w:pPr>
    </w:p>
    <w:p w14:paraId="0F6880F2" w14:textId="77777777" w:rsidR="00C45095" w:rsidRDefault="00C45095" w:rsidP="00C45095">
      <w:pPr>
        <w:jc w:val="right"/>
      </w:pPr>
      <w:r w:rsidRPr="005E75E6">
        <w:rPr>
          <w:b/>
          <w:bCs/>
          <w:sz w:val="96"/>
          <w:szCs w:val="96"/>
          <w:highlight w:val="lightGray"/>
        </w:rPr>
        <w:t>CAR RENTAL SYESTEM</w:t>
      </w:r>
      <w:r>
        <w:t xml:space="preserve"> </w:t>
      </w:r>
      <w:r>
        <w:br w:type="page"/>
      </w:r>
    </w:p>
    <w:tbl>
      <w:tblPr>
        <w:tblStyle w:val="TableGrid"/>
        <w:tblpPr w:leftFromText="180" w:rightFromText="180" w:vertAnchor="text" w:horzAnchor="page" w:tblpX="7006" w:tblpY="3911"/>
        <w:tblOverlap w:val="never"/>
        <w:tblW w:w="0" w:type="auto"/>
        <w:tblLook w:val="04A0" w:firstRow="1" w:lastRow="0" w:firstColumn="1" w:lastColumn="0" w:noHBand="0" w:noVBand="1"/>
      </w:tblPr>
      <w:tblGrid>
        <w:gridCol w:w="1696"/>
      </w:tblGrid>
      <w:tr w:rsidR="00C45095" w14:paraId="012FFC97" w14:textId="77777777" w:rsidTr="005066CE">
        <w:tc>
          <w:tcPr>
            <w:tcW w:w="1696" w:type="dxa"/>
            <w:shd w:val="clear" w:color="auto" w:fill="F7CAAC" w:themeFill="accent2" w:themeFillTint="66"/>
          </w:tcPr>
          <w:p w14:paraId="37277E95" w14:textId="77777777" w:rsidR="00C45095" w:rsidRDefault="00C45095" w:rsidP="005066CE">
            <w:pPr>
              <w:pStyle w:val="ListParagraph"/>
              <w:ind w:left="0"/>
              <w:jc w:val="center"/>
            </w:pPr>
            <w:r>
              <w:lastRenderedPageBreak/>
              <w:t>car</w:t>
            </w:r>
          </w:p>
        </w:tc>
      </w:tr>
      <w:tr w:rsidR="00C45095" w14:paraId="1342C406" w14:textId="77777777" w:rsidTr="005066CE">
        <w:tc>
          <w:tcPr>
            <w:tcW w:w="1696" w:type="dxa"/>
          </w:tcPr>
          <w:p w14:paraId="28F9D3E5" w14:textId="77777777" w:rsidR="00C45095" w:rsidRDefault="00C45095" w:rsidP="005066CE">
            <w:pPr>
              <w:pStyle w:val="ListParagraph"/>
              <w:ind w:left="0"/>
              <w:jc w:val="center"/>
            </w:pPr>
            <w:proofErr w:type="spellStart"/>
            <w:r>
              <w:t>Registration_no</w:t>
            </w:r>
            <w:proofErr w:type="spellEnd"/>
          </w:p>
        </w:tc>
      </w:tr>
      <w:tr w:rsidR="00C45095" w14:paraId="1A9D3FC1" w14:textId="77777777" w:rsidTr="005066CE">
        <w:tc>
          <w:tcPr>
            <w:tcW w:w="1696" w:type="dxa"/>
          </w:tcPr>
          <w:p w14:paraId="0366D244" w14:textId="77777777" w:rsidR="00C45095" w:rsidRPr="00B96ECF" w:rsidRDefault="00C45095" w:rsidP="005066CE">
            <w:pPr>
              <w:pStyle w:val="ListParagraph"/>
              <w:ind w:left="0"/>
              <w:jc w:val="center"/>
              <w:rPr>
                <w:color w:val="000000" w:themeColor="text1"/>
              </w:rPr>
            </w:pPr>
            <w:proofErr w:type="spellStart"/>
            <w:r>
              <w:rPr>
                <w:color w:val="000000" w:themeColor="text1"/>
              </w:rPr>
              <w:t>Availability_flag</w:t>
            </w:r>
            <w:proofErr w:type="spellEnd"/>
          </w:p>
        </w:tc>
      </w:tr>
      <w:tr w:rsidR="00C45095" w14:paraId="2427C45B" w14:textId="77777777" w:rsidTr="005066CE">
        <w:tc>
          <w:tcPr>
            <w:tcW w:w="1696" w:type="dxa"/>
          </w:tcPr>
          <w:p w14:paraId="1DA37E0F" w14:textId="77777777" w:rsidR="00C45095" w:rsidRPr="00B96ECF" w:rsidRDefault="00C45095" w:rsidP="005066CE">
            <w:pPr>
              <w:pStyle w:val="ListParagraph"/>
              <w:ind w:left="0"/>
              <w:jc w:val="center"/>
            </w:pPr>
            <w:r>
              <w:t>model</w:t>
            </w:r>
          </w:p>
        </w:tc>
      </w:tr>
      <w:tr w:rsidR="00C45095" w14:paraId="5750CC48" w14:textId="77777777" w:rsidTr="005066CE">
        <w:tc>
          <w:tcPr>
            <w:tcW w:w="1696" w:type="dxa"/>
          </w:tcPr>
          <w:p w14:paraId="24A48A0D" w14:textId="77777777" w:rsidR="00C45095" w:rsidRDefault="00C45095" w:rsidP="005066CE">
            <w:pPr>
              <w:pStyle w:val="ListParagraph"/>
              <w:ind w:left="0"/>
              <w:jc w:val="center"/>
            </w:pPr>
            <w:r>
              <w:t>mileage</w:t>
            </w:r>
          </w:p>
        </w:tc>
      </w:tr>
    </w:tbl>
    <w:tbl>
      <w:tblPr>
        <w:tblStyle w:val="TableGrid"/>
        <w:tblpPr w:leftFromText="180" w:rightFromText="180" w:vertAnchor="page" w:horzAnchor="page" w:tblpX="841" w:tblpY="3097"/>
        <w:tblW w:w="0" w:type="auto"/>
        <w:shd w:val="clear" w:color="auto" w:fill="FFFFFF" w:themeFill="background1"/>
        <w:tblLook w:val="0620" w:firstRow="1" w:lastRow="0" w:firstColumn="0" w:lastColumn="0" w:noHBand="1" w:noVBand="1"/>
      </w:tblPr>
      <w:tblGrid>
        <w:gridCol w:w="2122"/>
      </w:tblGrid>
      <w:tr w:rsidR="00C45095" w14:paraId="5F19EEFE" w14:textId="77777777" w:rsidTr="005066CE">
        <w:tc>
          <w:tcPr>
            <w:tcW w:w="2122" w:type="dxa"/>
            <w:shd w:val="clear" w:color="auto" w:fill="F7CAAC" w:themeFill="accent2" w:themeFillTint="66"/>
          </w:tcPr>
          <w:p w14:paraId="51B9C726" w14:textId="77777777" w:rsidR="00C45095" w:rsidRDefault="00C45095" w:rsidP="005066CE">
            <w:pPr>
              <w:jc w:val="center"/>
            </w:pPr>
            <w:r>
              <w:t>Customer</w:t>
            </w:r>
          </w:p>
        </w:tc>
      </w:tr>
      <w:tr w:rsidR="00C45095" w14:paraId="721553E3" w14:textId="77777777" w:rsidTr="005066CE">
        <w:tc>
          <w:tcPr>
            <w:tcW w:w="2122" w:type="dxa"/>
            <w:shd w:val="clear" w:color="auto" w:fill="FFFFFF" w:themeFill="background1"/>
          </w:tcPr>
          <w:p w14:paraId="00F27F96" w14:textId="77777777" w:rsidR="00C45095" w:rsidRDefault="00C45095" w:rsidP="005066CE">
            <w:pPr>
              <w:jc w:val="center"/>
            </w:pPr>
            <w:r>
              <w:t>Driving _</w:t>
            </w:r>
            <w:proofErr w:type="spellStart"/>
            <w:r>
              <w:t>licence_id</w:t>
            </w:r>
            <w:proofErr w:type="spellEnd"/>
          </w:p>
        </w:tc>
      </w:tr>
      <w:tr w:rsidR="00C45095" w14:paraId="331A64F2" w14:textId="77777777" w:rsidTr="005066CE">
        <w:tc>
          <w:tcPr>
            <w:tcW w:w="2122" w:type="dxa"/>
            <w:shd w:val="clear" w:color="auto" w:fill="FFFFFF" w:themeFill="background1"/>
          </w:tcPr>
          <w:p w14:paraId="374026B9" w14:textId="77777777" w:rsidR="00C45095" w:rsidRDefault="00C45095" w:rsidP="005066CE">
            <w:pPr>
              <w:jc w:val="center"/>
            </w:pPr>
            <w:r>
              <w:t>name</w:t>
            </w:r>
          </w:p>
        </w:tc>
      </w:tr>
      <w:tr w:rsidR="00C45095" w14:paraId="79721D9B" w14:textId="77777777" w:rsidTr="005066CE">
        <w:tc>
          <w:tcPr>
            <w:tcW w:w="2122" w:type="dxa"/>
            <w:shd w:val="clear" w:color="auto" w:fill="FFFFFF" w:themeFill="background1"/>
          </w:tcPr>
          <w:p w14:paraId="169F544F" w14:textId="77777777" w:rsidR="00C45095" w:rsidRDefault="00C45095" w:rsidP="005066CE">
            <w:pPr>
              <w:jc w:val="center"/>
            </w:pPr>
            <w:proofErr w:type="spellStart"/>
            <w:r>
              <w:t>Ph_no</w:t>
            </w:r>
            <w:proofErr w:type="spellEnd"/>
          </w:p>
        </w:tc>
      </w:tr>
      <w:tr w:rsidR="00C45095" w14:paraId="16151CAF" w14:textId="77777777" w:rsidTr="005066CE">
        <w:tc>
          <w:tcPr>
            <w:tcW w:w="2122" w:type="dxa"/>
            <w:shd w:val="clear" w:color="auto" w:fill="FFFFFF" w:themeFill="background1"/>
          </w:tcPr>
          <w:p w14:paraId="29E6CB61" w14:textId="77777777" w:rsidR="00C45095" w:rsidRDefault="00C45095" w:rsidP="005066CE">
            <w:pPr>
              <w:jc w:val="center"/>
            </w:pPr>
            <w:r>
              <w:t>address</w:t>
            </w:r>
          </w:p>
        </w:tc>
      </w:tr>
      <w:tr w:rsidR="00C45095" w14:paraId="13B34A74" w14:textId="77777777" w:rsidTr="005066CE">
        <w:tc>
          <w:tcPr>
            <w:tcW w:w="2122" w:type="dxa"/>
            <w:shd w:val="clear" w:color="auto" w:fill="FFFFFF" w:themeFill="background1"/>
          </w:tcPr>
          <w:p w14:paraId="42FA3440" w14:textId="77777777" w:rsidR="00C45095" w:rsidRDefault="00C45095" w:rsidP="005066CE">
            <w:pPr>
              <w:jc w:val="center"/>
            </w:pPr>
            <w:r>
              <w:t xml:space="preserve">Email </w:t>
            </w:r>
          </w:p>
        </w:tc>
      </w:tr>
    </w:tbl>
    <w:p w14:paraId="603BF764" w14:textId="77777777" w:rsidR="00C45095" w:rsidRPr="005E75E6" w:rsidRDefault="00C45095" w:rsidP="00C45095">
      <w:pPr>
        <w:rPr>
          <w:sz w:val="44"/>
          <w:szCs w:val="44"/>
        </w:rPr>
      </w:pPr>
    </w:p>
    <w:tbl>
      <w:tblPr>
        <w:tblStyle w:val="TableGrid"/>
        <w:tblpPr w:leftFromText="180" w:rightFromText="180" w:vertAnchor="page" w:horzAnchor="margin" w:tblpXSpec="center" w:tblpY="2125"/>
        <w:tblW w:w="0" w:type="auto"/>
        <w:tblLook w:val="04A0" w:firstRow="1" w:lastRow="0" w:firstColumn="1" w:lastColumn="0" w:noHBand="0" w:noVBand="1"/>
      </w:tblPr>
      <w:tblGrid>
        <w:gridCol w:w="1855"/>
      </w:tblGrid>
      <w:tr w:rsidR="00C45095" w14:paraId="34C86042" w14:textId="77777777" w:rsidTr="005066CE">
        <w:trPr>
          <w:trHeight w:val="269"/>
        </w:trPr>
        <w:tc>
          <w:tcPr>
            <w:tcW w:w="1838" w:type="dxa"/>
            <w:shd w:val="clear" w:color="auto" w:fill="B4C6E7" w:themeFill="accent1" w:themeFillTint="66"/>
          </w:tcPr>
          <w:p w14:paraId="778E9A75" w14:textId="77777777" w:rsidR="00C45095" w:rsidRDefault="00C45095" w:rsidP="005066CE">
            <w:pPr>
              <w:pStyle w:val="ListParagraph"/>
              <w:ind w:left="0"/>
              <w:jc w:val="center"/>
            </w:pPr>
            <w:r>
              <w:t>Rents</w:t>
            </w:r>
          </w:p>
        </w:tc>
      </w:tr>
      <w:tr w:rsidR="00C45095" w14:paraId="50CD4253" w14:textId="77777777" w:rsidTr="005066CE">
        <w:trPr>
          <w:trHeight w:val="269"/>
        </w:trPr>
        <w:tc>
          <w:tcPr>
            <w:tcW w:w="1838" w:type="dxa"/>
          </w:tcPr>
          <w:p w14:paraId="0621913B" w14:textId="77777777" w:rsidR="00C45095" w:rsidRDefault="00C45095" w:rsidP="005066CE">
            <w:pPr>
              <w:pStyle w:val="ListParagraph"/>
              <w:ind w:left="0"/>
              <w:jc w:val="center"/>
            </w:pPr>
            <w:proofErr w:type="spellStart"/>
            <w:r>
              <w:t>Driving_licence_id</w:t>
            </w:r>
            <w:proofErr w:type="spellEnd"/>
          </w:p>
        </w:tc>
      </w:tr>
      <w:tr w:rsidR="00C45095" w14:paraId="6D4EF69D" w14:textId="77777777" w:rsidTr="005066CE">
        <w:trPr>
          <w:trHeight w:val="281"/>
        </w:trPr>
        <w:tc>
          <w:tcPr>
            <w:tcW w:w="1838" w:type="dxa"/>
          </w:tcPr>
          <w:p w14:paraId="6D764556" w14:textId="77777777" w:rsidR="00C45095" w:rsidRDefault="00C45095" w:rsidP="005066CE">
            <w:pPr>
              <w:pStyle w:val="ListParagraph"/>
              <w:ind w:left="0"/>
              <w:jc w:val="center"/>
            </w:pPr>
            <w:proofErr w:type="spellStart"/>
            <w:r>
              <w:t>Registration_no</w:t>
            </w:r>
            <w:proofErr w:type="spellEnd"/>
          </w:p>
        </w:tc>
      </w:tr>
      <w:tr w:rsidR="00C45095" w14:paraId="0C52A34A" w14:textId="77777777" w:rsidTr="005066CE">
        <w:trPr>
          <w:trHeight w:val="269"/>
        </w:trPr>
        <w:tc>
          <w:tcPr>
            <w:tcW w:w="1838" w:type="dxa"/>
          </w:tcPr>
          <w:p w14:paraId="0957E757" w14:textId="77777777" w:rsidR="00C45095" w:rsidRDefault="00C45095" w:rsidP="005066CE">
            <w:pPr>
              <w:pStyle w:val="ListParagraph"/>
              <w:ind w:left="0"/>
              <w:jc w:val="center"/>
            </w:pPr>
            <w:proofErr w:type="spellStart"/>
            <w:r>
              <w:t>Booking_id</w:t>
            </w:r>
            <w:proofErr w:type="spellEnd"/>
          </w:p>
        </w:tc>
      </w:tr>
    </w:tbl>
    <w:p w14:paraId="594F0794" w14:textId="77777777" w:rsidR="00C45095" w:rsidRPr="005061EA" w:rsidRDefault="00C45095" w:rsidP="00C45095"/>
    <w:p w14:paraId="47E28D5C" w14:textId="77777777" w:rsidR="00C45095" w:rsidRPr="005061EA" w:rsidRDefault="00C45095" w:rsidP="00C45095"/>
    <w:p w14:paraId="5955DF08" w14:textId="77777777" w:rsidR="00C45095" w:rsidRPr="005061EA" w:rsidRDefault="00C45095" w:rsidP="00C45095">
      <w:r>
        <w:rPr>
          <w:noProof/>
        </w:rPr>
        <mc:AlternateContent>
          <mc:Choice Requires="wps">
            <w:drawing>
              <wp:anchor distT="0" distB="0" distL="114300" distR="114300" simplePos="0" relativeHeight="251764736" behindDoc="0" locked="0" layoutInCell="1" allowOverlap="1" wp14:anchorId="4B67688D" wp14:editId="5922C575">
                <wp:simplePos x="0" y="0"/>
                <wp:positionH relativeFrom="column">
                  <wp:posOffset>971550</wp:posOffset>
                </wp:positionH>
                <wp:positionV relativeFrom="paragraph">
                  <wp:posOffset>121285</wp:posOffset>
                </wp:positionV>
                <wp:extent cx="1504950" cy="697230"/>
                <wp:effectExtent l="38100" t="0" r="19050" b="64770"/>
                <wp:wrapNone/>
                <wp:docPr id="118" name="Straight Arrow Connector 118"/>
                <wp:cNvGraphicFramePr/>
                <a:graphic xmlns:a="http://schemas.openxmlformats.org/drawingml/2006/main">
                  <a:graphicData uri="http://schemas.microsoft.com/office/word/2010/wordprocessingShape">
                    <wps:wsp>
                      <wps:cNvCnPr/>
                      <wps:spPr>
                        <a:xfrm flipH="1">
                          <a:off x="0" y="0"/>
                          <a:ext cx="1504950" cy="697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129F71" id="_x0000_t32" coordsize="21600,21600" o:spt="32" o:oned="t" path="m,l21600,21600e" filled="f">
                <v:path arrowok="t" fillok="f" o:connecttype="none"/>
                <o:lock v:ext="edit" shapetype="t"/>
              </v:shapetype>
              <v:shape id="Straight Arrow Connector 118" o:spid="_x0000_s1026" type="#_x0000_t32" style="position:absolute;margin-left:76.5pt;margin-top:9.55pt;width:118.5pt;height:54.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25FE0A59" wp14:editId="1DDFC0F1">
                <wp:simplePos x="0" y="0"/>
                <wp:positionH relativeFrom="column">
                  <wp:posOffset>1200150</wp:posOffset>
                </wp:positionH>
                <wp:positionV relativeFrom="paragraph">
                  <wp:posOffset>140335</wp:posOffset>
                </wp:positionV>
                <wp:extent cx="1800225" cy="2783205"/>
                <wp:effectExtent l="38100" t="0" r="28575" b="55245"/>
                <wp:wrapNone/>
                <wp:docPr id="106" name="Straight Arrow Connector 106"/>
                <wp:cNvGraphicFramePr/>
                <a:graphic xmlns:a="http://schemas.openxmlformats.org/drawingml/2006/main">
                  <a:graphicData uri="http://schemas.microsoft.com/office/word/2010/wordprocessingShape">
                    <wps:wsp>
                      <wps:cNvCnPr/>
                      <wps:spPr>
                        <a:xfrm flipH="1">
                          <a:off x="0" y="0"/>
                          <a:ext cx="1800225" cy="2783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BF59E" id="Straight Arrow Connector 106" o:spid="_x0000_s1026" type="#_x0000_t32" style="position:absolute;margin-left:94.5pt;margin-top:11.05pt;width:141.75pt;height:219.1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F99167" wp14:editId="204BEA92">
                <wp:simplePos x="0" y="0"/>
                <wp:positionH relativeFrom="column">
                  <wp:posOffset>3444240</wp:posOffset>
                </wp:positionH>
                <wp:positionV relativeFrom="paragraph">
                  <wp:posOffset>5715</wp:posOffset>
                </wp:positionV>
                <wp:extent cx="388620" cy="1440180"/>
                <wp:effectExtent l="0" t="0" r="49530" b="64770"/>
                <wp:wrapNone/>
                <wp:docPr id="103" name="Straight Arrow Connector 103"/>
                <wp:cNvGraphicFramePr/>
                <a:graphic xmlns:a="http://schemas.openxmlformats.org/drawingml/2006/main">
                  <a:graphicData uri="http://schemas.microsoft.com/office/word/2010/wordprocessingShape">
                    <wps:wsp>
                      <wps:cNvCnPr/>
                      <wps:spPr>
                        <a:xfrm>
                          <a:off x="0" y="0"/>
                          <a:ext cx="388620" cy="144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41ACF" id="Straight Arrow Connector 103" o:spid="_x0000_s1026" type="#_x0000_t32" style="position:absolute;margin-left:271.2pt;margin-top:.45pt;width:30.6pt;height:113.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" strokecolor="black [3200]" strokeweight=".5pt">
                <v:stroke endarrow="block" joinstyle="miter"/>
              </v:shape>
            </w:pict>
          </mc:Fallback>
        </mc:AlternateContent>
      </w:r>
    </w:p>
    <w:tbl>
      <w:tblPr>
        <w:tblStyle w:val="TableGrid"/>
        <w:tblpPr w:leftFromText="180" w:rightFromText="180" w:vertAnchor="text" w:horzAnchor="page" w:tblpX="2605" w:tblpY="4184"/>
        <w:tblOverlap w:val="never"/>
        <w:tblW w:w="0" w:type="auto"/>
        <w:tblLook w:val="04A0" w:firstRow="1" w:lastRow="0" w:firstColumn="1" w:lastColumn="0" w:noHBand="0" w:noVBand="1"/>
      </w:tblPr>
      <w:tblGrid>
        <w:gridCol w:w="1588"/>
      </w:tblGrid>
      <w:tr w:rsidR="00C45095" w14:paraId="7306426E" w14:textId="77777777" w:rsidTr="005066CE">
        <w:tc>
          <w:tcPr>
            <w:tcW w:w="1573" w:type="dxa"/>
            <w:shd w:val="clear" w:color="auto" w:fill="F7CAAC" w:themeFill="accent2" w:themeFillTint="66"/>
          </w:tcPr>
          <w:p w14:paraId="4E5A233A" w14:textId="77777777" w:rsidR="00C45095" w:rsidRDefault="00C45095" w:rsidP="005066CE">
            <w:pPr>
              <w:pStyle w:val="ListParagraph"/>
              <w:ind w:left="0"/>
              <w:jc w:val="center"/>
            </w:pPr>
            <w:r>
              <w:t>Booking</w:t>
            </w:r>
          </w:p>
        </w:tc>
      </w:tr>
      <w:tr w:rsidR="00C45095" w14:paraId="022B3721" w14:textId="77777777" w:rsidTr="005066CE">
        <w:tc>
          <w:tcPr>
            <w:tcW w:w="1573" w:type="dxa"/>
          </w:tcPr>
          <w:p w14:paraId="522F7869" w14:textId="77777777" w:rsidR="00C45095" w:rsidRDefault="00C45095" w:rsidP="005066CE">
            <w:pPr>
              <w:pStyle w:val="ListParagraph"/>
              <w:ind w:left="0"/>
              <w:jc w:val="center"/>
            </w:pPr>
            <w:proofErr w:type="spellStart"/>
            <w:r>
              <w:t>Booking_id</w:t>
            </w:r>
            <w:proofErr w:type="spellEnd"/>
          </w:p>
        </w:tc>
      </w:tr>
      <w:tr w:rsidR="00C45095" w14:paraId="33412A66" w14:textId="77777777" w:rsidTr="005066CE">
        <w:tc>
          <w:tcPr>
            <w:tcW w:w="1573" w:type="dxa"/>
          </w:tcPr>
          <w:p w14:paraId="4EEE9E71" w14:textId="77777777" w:rsidR="00C45095" w:rsidRDefault="00C45095" w:rsidP="005066CE">
            <w:pPr>
              <w:pStyle w:val="ListParagraph"/>
              <w:ind w:left="0"/>
              <w:jc w:val="center"/>
            </w:pPr>
            <w:proofErr w:type="spellStart"/>
            <w:r>
              <w:t>From_date</w:t>
            </w:r>
            <w:proofErr w:type="spellEnd"/>
          </w:p>
        </w:tc>
      </w:tr>
      <w:tr w:rsidR="00C45095" w14:paraId="4EAE58BF" w14:textId="77777777" w:rsidTr="005066CE">
        <w:tc>
          <w:tcPr>
            <w:tcW w:w="1573" w:type="dxa"/>
          </w:tcPr>
          <w:p w14:paraId="66045143" w14:textId="77777777" w:rsidR="00C45095" w:rsidRDefault="00C45095" w:rsidP="005066CE">
            <w:pPr>
              <w:pStyle w:val="ListParagraph"/>
              <w:ind w:left="0"/>
              <w:jc w:val="center"/>
            </w:pPr>
            <w:proofErr w:type="spellStart"/>
            <w:r>
              <w:t>To_date</w:t>
            </w:r>
            <w:proofErr w:type="spellEnd"/>
          </w:p>
        </w:tc>
      </w:tr>
      <w:tr w:rsidR="00C45095" w14:paraId="47BB06F3" w14:textId="77777777" w:rsidTr="005066CE">
        <w:tc>
          <w:tcPr>
            <w:tcW w:w="1573" w:type="dxa"/>
          </w:tcPr>
          <w:p w14:paraId="118F7653" w14:textId="77777777" w:rsidR="00C45095" w:rsidRDefault="00C45095" w:rsidP="005066CE">
            <w:pPr>
              <w:pStyle w:val="ListParagraph"/>
              <w:ind w:left="0"/>
              <w:jc w:val="center"/>
            </w:pPr>
            <w:r>
              <w:t>Amount</w:t>
            </w:r>
          </w:p>
        </w:tc>
      </w:tr>
      <w:tr w:rsidR="00C45095" w14:paraId="29830F86" w14:textId="77777777" w:rsidTr="005066CE">
        <w:tc>
          <w:tcPr>
            <w:tcW w:w="1573" w:type="dxa"/>
          </w:tcPr>
          <w:p w14:paraId="6D0665FA" w14:textId="77777777" w:rsidR="00C45095" w:rsidRDefault="00C45095" w:rsidP="005066CE">
            <w:pPr>
              <w:pStyle w:val="ListParagraph"/>
              <w:ind w:left="0"/>
              <w:jc w:val="center"/>
            </w:pPr>
            <w:proofErr w:type="spellStart"/>
            <w:r>
              <w:t>Booking_status</w:t>
            </w:r>
            <w:proofErr w:type="spellEnd"/>
          </w:p>
        </w:tc>
      </w:tr>
    </w:tbl>
    <w:p w14:paraId="23F74A25" w14:textId="77777777" w:rsidR="00C45095" w:rsidRDefault="00C45095" w:rsidP="00C45095"/>
    <w:tbl>
      <w:tblPr>
        <w:tblStyle w:val="TableGrid"/>
        <w:tblpPr w:leftFromText="180" w:rightFromText="180" w:vertAnchor="text" w:horzAnchor="page" w:tblpX="9877" w:tblpY="9382"/>
        <w:tblW w:w="0" w:type="auto"/>
        <w:tblLook w:val="04A0" w:firstRow="1" w:lastRow="0" w:firstColumn="1" w:lastColumn="0" w:noHBand="0" w:noVBand="1"/>
      </w:tblPr>
      <w:tblGrid>
        <w:gridCol w:w="1555"/>
      </w:tblGrid>
      <w:tr w:rsidR="00C45095" w14:paraId="2B79416A" w14:textId="77777777" w:rsidTr="005066CE">
        <w:tc>
          <w:tcPr>
            <w:tcW w:w="1555" w:type="dxa"/>
            <w:shd w:val="clear" w:color="auto" w:fill="F7CAAC" w:themeFill="accent2" w:themeFillTint="66"/>
          </w:tcPr>
          <w:p w14:paraId="60E42556" w14:textId="77777777" w:rsidR="00C45095" w:rsidRDefault="00C45095" w:rsidP="005066CE">
            <w:pPr>
              <w:jc w:val="center"/>
            </w:pPr>
            <w:r>
              <w:t>Location</w:t>
            </w:r>
          </w:p>
        </w:tc>
      </w:tr>
      <w:tr w:rsidR="00C45095" w14:paraId="5CA0F427" w14:textId="77777777" w:rsidTr="005066CE">
        <w:tc>
          <w:tcPr>
            <w:tcW w:w="1555" w:type="dxa"/>
          </w:tcPr>
          <w:p w14:paraId="65CF4BEF" w14:textId="77777777" w:rsidR="00C45095" w:rsidRDefault="00C45095" w:rsidP="005066CE">
            <w:pPr>
              <w:jc w:val="center"/>
            </w:pPr>
            <w:proofErr w:type="spellStart"/>
            <w:r>
              <w:t>Location_id</w:t>
            </w:r>
            <w:proofErr w:type="spellEnd"/>
          </w:p>
        </w:tc>
      </w:tr>
      <w:tr w:rsidR="00C45095" w14:paraId="53066E0B" w14:textId="77777777" w:rsidTr="005066CE">
        <w:tc>
          <w:tcPr>
            <w:tcW w:w="1555" w:type="dxa"/>
          </w:tcPr>
          <w:p w14:paraId="25C35E53" w14:textId="77777777" w:rsidR="00C45095" w:rsidRDefault="00C45095" w:rsidP="005066CE">
            <w:pPr>
              <w:jc w:val="center"/>
            </w:pPr>
            <w:r>
              <w:t>Name</w:t>
            </w:r>
          </w:p>
        </w:tc>
      </w:tr>
      <w:tr w:rsidR="00C45095" w14:paraId="17EC4026" w14:textId="77777777" w:rsidTr="005066CE">
        <w:tc>
          <w:tcPr>
            <w:tcW w:w="1555" w:type="dxa"/>
          </w:tcPr>
          <w:p w14:paraId="38B8784F" w14:textId="77777777" w:rsidR="00C45095" w:rsidRDefault="00C45095" w:rsidP="005066CE">
            <w:pPr>
              <w:jc w:val="center"/>
            </w:pPr>
            <w:r>
              <w:t>Street</w:t>
            </w:r>
          </w:p>
        </w:tc>
      </w:tr>
      <w:tr w:rsidR="00C45095" w14:paraId="220F0F79" w14:textId="77777777" w:rsidTr="005066CE">
        <w:tc>
          <w:tcPr>
            <w:tcW w:w="1555" w:type="dxa"/>
          </w:tcPr>
          <w:p w14:paraId="5D65B64A" w14:textId="77777777" w:rsidR="00C45095" w:rsidRDefault="00C45095" w:rsidP="005066CE">
            <w:pPr>
              <w:jc w:val="center"/>
            </w:pPr>
            <w:r>
              <w:t>City</w:t>
            </w:r>
          </w:p>
        </w:tc>
      </w:tr>
      <w:tr w:rsidR="00C45095" w14:paraId="194CD409" w14:textId="77777777" w:rsidTr="005066CE">
        <w:tc>
          <w:tcPr>
            <w:tcW w:w="1555" w:type="dxa"/>
          </w:tcPr>
          <w:p w14:paraId="36D15F96" w14:textId="77777777" w:rsidR="00C45095" w:rsidRDefault="00C45095" w:rsidP="005066CE">
            <w:pPr>
              <w:jc w:val="center"/>
            </w:pPr>
            <w:proofErr w:type="spellStart"/>
            <w:r>
              <w:t>Pincode</w:t>
            </w:r>
            <w:proofErr w:type="spellEnd"/>
          </w:p>
        </w:tc>
      </w:tr>
      <w:tr w:rsidR="00C45095" w14:paraId="4B742C6C" w14:textId="77777777" w:rsidTr="005066CE">
        <w:tc>
          <w:tcPr>
            <w:tcW w:w="1555" w:type="dxa"/>
          </w:tcPr>
          <w:p w14:paraId="336F2F3E" w14:textId="77777777" w:rsidR="00C45095" w:rsidRDefault="00C45095" w:rsidP="005066CE">
            <w:pPr>
              <w:jc w:val="center"/>
            </w:pPr>
            <w:r>
              <w:t>State</w:t>
            </w:r>
          </w:p>
        </w:tc>
      </w:tr>
    </w:tbl>
    <w:tbl>
      <w:tblPr>
        <w:tblStyle w:val="TableGrid"/>
        <w:tblpPr w:leftFromText="180" w:rightFromText="180" w:vertAnchor="text" w:horzAnchor="page" w:tblpX="9841" w:tblpY="835"/>
        <w:tblOverlap w:val="never"/>
        <w:tblW w:w="0" w:type="auto"/>
        <w:tblLook w:val="04A0" w:firstRow="1" w:lastRow="0" w:firstColumn="1" w:lastColumn="0" w:noHBand="0" w:noVBand="1"/>
      </w:tblPr>
      <w:tblGrid>
        <w:gridCol w:w="1638"/>
      </w:tblGrid>
      <w:tr w:rsidR="00C45095" w14:paraId="1C2E49DC" w14:textId="77777777" w:rsidTr="005A2AE6">
        <w:tc>
          <w:tcPr>
            <w:tcW w:w="1555" w:type="dxa"/>
            <w:shd w:val="clear" w:color="auto" w:fill="B4C6E7" w:themeFill="accent1" w:themeFillTint="66"/>
          </w:tcPr>
          <w:p w14:paraId="42D90F57" w14:textId="77777777" w:rsidR="00C45095" w:rsidRDefault="00C45095" w:rsidP="005066CE">
            <w:pPr>
              <w:pStyle w:val="ListParagraph"/>
              <w:ind w:left="0"/>
              <w:jc w:val="center"/>
            </w:pPr>
            <w:r>
              <w:t xml:space="preserve"> </w:t>
            </w:r>
            <w:proofErr w:type="spellStart"/>
            <w:r>
              <w:t>Belongs_to</w:t>
            </w:r>
            <w:proofErr w:type="spellEnd"/>
          </w:p>
        </w:tc>
      </w:tr>
      <w:tr w:rsidR="00C45095" w14:paraId="06E118C1" w14:textId="77777777" w:rsidTr="005A2AE6">
        <w:tc>
          <w:tcPr>
            <w:tcW w:w="1555" w:type="dxa"/>
          </w:tcPr>
          <w:p w14:paraId="36D43AD0" w14:textId="77777777" w:rsidR="00C45095" w:rsidRDefault="00C45095" w:rsidP="005066CE">
            <w:pPr>
              <w:pStyle w:val="ListParagraph"/>
              <w:ind w:left="0"/>
              <w:jc w:val="center"/>
            </w:pPr>
            <w:proofErr w:type="spellStart"/>
            <w:r>
              <w:t>Registration_no</w:t>
            </w:r>
            <w:proofErr w:type="spellEnd"/>
          </w:p>
        </w:tc>
      </w:tr>
      <w:tr w:rsidR="00C45095" w14:paraId="24A369C7" w14:textId="77777777" w:rsidTr="005A2AE6">
        <w:tc>
          <w:tcPr>
            <w:tcW w:w="1555" w:type="dxa"/>
          </w:tcPr>
          <w:p w14:paraId="047F59C4" w14:textId="77777777" w:rsidR="00C45095" w:rsidRDefault="00C45095" w:rsidP="005066CE">
            <w:pPr>
              <w:pStyle w:val="ListParagraph"/>
              <w:ind w:left="0"/>
              <w:jc w:val="center"/>
            </w:pPr>
            <w:r>
              <w:t>Name</w:t>
            </w:r>
          </w:p>
        </w:tc>
      </w:tr>
    </w:tbl>
    <w:p w14:paraId="2C1DCC43" w14:textId="77777777" w:rsidR="00C45095" w:rsidRPr="005061EA" w:rsidRDefault="00C45095" w:rsidP="00C45095">
      <w:pPr>
        <w:jc w:val="center"/>
      </w:pPr>
    </w:p>
    <w:tbl>
      <w:tblPr>
        <w:tblStyle w:val="TableGrid"/>
        <w:tblpPr w:leftFromText="180" w:rightFromText="180" w:vertAnchor="text" w:horzAnchor="page" w:tblpX="889" w:tblpY="9253"/>
        <w:tblW w:w="0" w:type="auto"/>
        <w:tblLook w:val="04A0" w:firstRow="1" w:lastRow="0" w:firstColumn="1" w:lastColumn="0" w:noHBand="0" w:noVBand="1"/>
      </w:tblPr>
      <w:tblGrid>
        <w:gridCol w:w="1555"/>
      </w:tblGrid>
      <w:tr w:rsidR="00C45095" w14:paraId="2F20F7AD" w14:textId="77777777" w:rsidTr="005066CE">
        <w:tc>
          <w:tcPr>
            <w:tcW w:w="1555" w:type="dxa"/>
            <w:shd w:val="clear" w:color="auto" w:fill="F7CAAC" w:themeFill="accent2" w:themeFillTint="66"/>
          </w:tcPr>
          <w:p w14:paraId="0E31FF6F" w14:textId="77777777" w:rsidR="00C45095" w:rsidRDefault="00C45095" w:rsidP="005066CE">
            <w:pPr>
              <w:jc w:val="center"/>
            </w:pPr>
            <w:r>
              <w:t xml:space="preserve">Billing </w:t>
            </w:r>
          </w:p>
        </w:tc>
      </w:tr>
      <w:tr w:rsidR="00C45095" w14:paraId="5A3A0A78" w14:textId="77777777" w:rsidTr="005066CE">
        <w:tc>
          <w:tcPr>
            <w:tcW w:w="1555" w:type="dxa"/>
          </w:tcPr>
          <w:p w14:paraId="1ECA8416" w14:textId="77777777" w:rsidR="00C45095" w:rsidRDefault="00C45095" w:rsidP="005066CE">
            <w:pPr>
              <w:jc w:val="center"/>
            </w:pPr>
            <w:proofErr w:type="spellStart"/>
            <w:r>
              <w:t>Bill_id</w:t>
            </w:r>
            <w:proofErr w:type="spellEnd"/>
          </w:p>
        </w:tc>
      </w:tr>
      <w:tr w:rsidR="00C45095" w14:paraId="330D4A87" w14:textId="77777777" w:rsidTr="005066CE">
        <w:tc>
          <w:tcPr>
            <w:tcW w:w="1555" w:type="dxa"/>
          </w:tcPr>
          <w:p w14:paraId="7FB08C8F" w14:textId="77777777" w:rsidR="00C45095" w:rsidRDefault="00C45095" w:rsidP="005066CE">
            <w:pPr>
              <w:jc w:val="center"/>
            </w:pPr>
            <w:proofErr w:type="spellStart"/>
            <w:r>
              <w:t>Bill_date</w:t>
            </w:r>
            <w:proofErr w:type="spellEnd"/>
            <w:r>
              <w:t xml:space="preserve"> </w:t>
            </w:r>
          </w:p>
        </w:tc>
      </w:tr>
      <w:tr w:rsidR="00C45095" w14:paraId="787BA1F2" w14:textId="77777777" w:rsidTr="005066CE">
        <w:tc>
          <w:tcPr>
            <w:tcW w:w="1555" w:type="dxa"/>
          </w:tcPr>
          <w:p w14:paraId="1FF0EB32" w14:textId="77777777" w:rsidR="00C45095" w:rsidRDefault="00C45095" w:rsidP="005066CE">
            <w:pPr>
              <w:jc w:val="center"/>
            </w:pPr>
            <w:proofErr w:type="spellStart"/>
            <w:r>
              <w:t>Bill_status</w:t>
            </w:r>
            <w:proofErr w:type="spellEnd"/>
          </w:p>
        </w:tc>
      </w:tr>
      <w:tr w:rsidR="00C45095" w14:paraId="4887BE75" w14:textId="77777777" w:rsidTr="005066CE">
        <w:tc>
          <w:tcPr>
            <w:tcW w:w="1555" w:type="dxa"/>
          </w:tcPr>
          <w:p w14:paraId="3A00B760" w14:textId="77777777" w:rsidR="00C45095" w:rsidRDefault="00C45095" w:rsidP="005066CE">
            <w:pPr>
              <w:jc w:val="center"/>
            </w:pPr>
            <w:proofErr w:type="spellStart"/>
            <w:r>
              <w:t>Total_late_fee</w:t>
            </w:r>
            <w:proofErr w:type="spellEnd"/>
          </w:p>
        </w:tc>
      </w:tr>
      <w:tr w:rsidR="00C45095" w14:paraId="645020B7" w14:textId="77777777" w:rsidTr="005066CE">
        <w:tc>
          <w:tcPr>
            <w:tcW w:w="1555" w:type="dxa"/>
          </w:tcPr>
          <w:p w14:paraId="1AA26D84" w14:textId="77777777" w:rsidR="00C45095" w:rsidRDefault="00C45095" w:rsidP="005066CE">
            <w:pPr>
              <w:jc w:val="center"/>
            </w:pPr>
            <w:proofErr w:type="spellStart"/>
            <w:r>
              <w:t>Total_amount</w:t>
            </w:r>
            <w:proofErr w:type="spellEnd"/>
          </w:p>
        </w:tc>
      </w:tr>
    </w:tbl>
    <w:tbl>
      <w:tblPr>
        <w:tblStyle w:val="TableGrid"/>
        <w:tblpPr w:leftFromText="180" w:rightFromText="180" w:vertAnchor="page" w:horzAnchor="page" w:tblpX="9637" w:tblpY="7981"/>
        <w:tblW w:w="0" w:type="auto"/>
        <w:tblLook w:val="04A0" w:firstRow="1" w:lastRow="0" w:firstColumn="1" w:lastColumn="0" w:noHBand="0" w:noVBand="1"/>
      </w:tblPr>
      <w:tblGrid>
        <w:gridCol w:w="1696"/>
      </w:tblGrid>
      <w:tr w:rsidR="00C45095" w14:paraId="40F7A34F" w14:textId="77777777" w:rsidTr="005A2AE6">
        <w:tc>
          <w:tcPr>
            <w:tcW w:w="1696" w:type="dxa"/>
            <w:shd w:val="clear" w:color="auto" w:fill="F7CAAC" w:themeFill="accent2" w:themeFillTint="66"/>
          </w:tcPr>
          <w:p w14:paraId="7103FC6C" w14:textId="77777777" w:rsidR="00C45095" w:rsidRDefault="00C45095" w:rsidP="005066CE">
            <w:pPr>
              <w:pStyle w:val="ListParagraph"/>
              <w:ind w:left="0"/>
              <w:jc w:val="center"/>
            </w:pPr>
            <w:proofErr w:type="spellStart"/>
            <w:r>
              <w:t>Car_category</w:t>
            </w:r>
            <w:proofErr w:type="spellEnd"/>
          </w:p>
        </w:tc>
      </w:tr>
      <w:tr w:rsidR="00C45095" w14:paraId="11BA16E4" w14:textId="77777777" w:rsidTr="005A2AE6">
        <w:tc>
          <w:tcPr>
            <w:tcW w:w="1696" w:type="dxa"/>
          </w:tcPr>
          <w:p w14:paraId="7740F313" w14:textId="77777777" w:rsidR="00C45095" w:rsidRDefault="00C45095" w:rsidP="005066CE">
            <w:pPr>
              <w:pStyle w:val="ListParagraph"/>
              <w:ind w:left="0"/>
              <w:jc w:val="center"/>
            </w:pPr>
            <w:r>
              <w:t>Name</w:t>
            </w:r>
          </w:p>
        </w:tc>
      </w:tr>
      <w:tr w:rsidR="00C45095" w14:paraId="29FBD086" w14:textId="77777777" w:rsidTr="005A2AE6">
        <w:tc>
          <w:tcPr>
            <w:tcW w:w="1696" w:type="dxa"/>
          </w:tcPr>
          <w:p w14:paraId="2B0CED64" w14:textId="77777777" w:rsidR="00C45095" w:rsidRDefault="00C45095" w:rsidP="005066CE">
            <w:pPr>
              <w:pStyle w:val="ListParagraph"/>
              <w:ind w:left="0"/>
              <w:jc w:val="center"/>
            </w:pPr>
            <w:proofErr w:type="spellStart"/>
            <w:r>
              <w:t>No_of_persons</w:t>
            </w:r>
            <w:proofErr w:type="spellEnd"/>
          </w:p>
        </w:tc>
      </w:tr>
      <w:tr w:rsidR="00C45095" w14:paraId="65CBE75A" w14:textId="77777777" w:rsidTr="005A2AE6">
        <w:tc>
          <w:tcPr>
            <w:tcW w:w="1696" w:type="dxa"/>
          </w:tcPr>
          <w:p w14:paraId="3C7B6B30" w14:textId="77777777" w:rsidR="00C45095" w:rsidRDefault="00C45095" w:rsidP="005066CE">
            <w:pPr>
              <w:pStyle w:val="ListParagraph"/>
              <w:ind w:left="0"/>
              <w:jc w:val="center"/>
            </w:pPr>
            <w:proofErr w:type="spellStart"/>
            <w:r>
              <w:t>No_of_luggage</w:t>
            </w:r>
            <w:proofErr w:type="spellEnd"/>
          </w:p>
        </w:tc>
      </w:tr>
      <w:tr w:rsidR="00C45095" w14:paraId="3024C7E3" w14:textId="77777777" w:rsidTr="005A2AE6">
        <w:tc>
          <w:tcPr>
            <w:tcW w:w="1696" w:type="dxa"/>
          </w:tcPr>
          <w:p w14:paraId="5A775C82" w14:textId="77777777" w:rsidR="00C45095" w:rsidRDefault="00C45095" w:rsidP="005066CE">
            <w:pPr>
              <w:pStyle w:val="ListParagraph"/>
              <w:ind w:left="0"/>
              <w:jc w:val="center"/>
            </w:pPr>
            <w:proofErr w:type="spellStart"/>
            <w:r>
              <w:t>Cost_per_day</w:t>
            </w:r>
            <w:proofErr w:type="spellEnd"/>
          </w:p>
        </w:tc>
      </w:tr>
      <w:tr w:rsidR="00C45095" w14:paraId="58F05445" w14:textId="77777777" w:rsidTr="005A2AE6">
        <w:tc>
          <w:tcPr>
            <w:tcW w:w="1696" w:type="dxa"/>
          </w:tcPr>
          <w:p w14:paraId="0E150F15" w14:textId="77777777" w:rsidR="00C45095" w:rsidRDefault="00C45095" w:rsidP="005066CE">
            <w:pPr>
              <w:pStyle w:val="ListParagraph"/>
              <w:ind w:left="0"/>
              <w:jc w:val="center"/>
            </w:pPr>
            <w:proofErr w:type="spellStart"/>
            <w:r>
              <w:t>Late_fee</w:t>
            </w:r>
            <w:proofErr w:type="spellEnd"/>
          </w:p>
        </w:tc>
      </w:tr>
    </w:tbl>
    <w:tbl>
      <w:tblPr>
        <w:tblStyle w:val="TableGrid"/>
        <w:tblpPr w:leftFromText="180" w:rightFromText="180" w:vertAnchor="page" w:horzAnchor="page" w:tblpX="5671" w:tblpY="11569"/>
        <w:tblW w:w="0" w:type="auto"/>
        <w:tblLook w:val="04A0" w:firstRow="1" w:lastRow="0" w:firstColumn="1" w:lastColumn="0" w:noHBand="0" w:noVBand="1"/>
      </w:tblPr>
      <w:tblGrid>
        <w:gridCol w:w="1838"/>
      </w:tblGrid>
      <w:tr w:rsidR="00C45095" w14:paraId="55D05328" w14:textId="77777777" w:rsidTr="005066CE">
        <w:tc>
          <w:tcPr>
            <w:tcW w:w="1838" w:type="dxa"/>
            <w:shd w:val="clear" w:color="auto" w:fill="B4C6E7" w:themeFill="accent1" w:themeFillTint="66"/>
          </w:tcPr>
          <w:p w14:paraId="16DDCB63" w14:textId="77777777" w:rsidR="00C45095" w:rsidRDefault="00C45095" w:rsidP="005066CE">
            <w:pPr>
              <w:pStyle w:val="ListParagraph"/>
              <w:ind w:left="0"/>
              <w:jc w:val="center"/>
            </w:pPr>
            <w:proofErr w:type="spellStart"/>
            <w:r>
              <w:t>Pick_up_location</w:t>
            </w:r>
            <w:proofErr w:type="spellEnd"/>
          </w:p>
        </w:tc>
      </w:tr>
      <w:tr w:rsidR="00C45095" w14:paraId="567D00F6" w14:textId="77777777" w:rsidTr="005066CE">
        <w:tc>
          <w:tcPr>
            <w:tcW w:w="1838" w:type="dxa"/>
          </w:tcPr>
          <w:p w14:paraId="3412F63B" w14:textId="77777777" w:rsidR="00C45095" w:rsidRDefault="00C45095" w:rsidP="005066CE">
            <w:pPr>
              <w:pStyle w:val="ListParagraph"/>
              <w:ind w:left="0"/>
              <w:jc w:val="center"/>
            </w:pPr>
            <w:proofErr w:type="spellStart"/>
            <w:r>
              <w:t>Location_id</w:t>
            </w:r>
            <w:proofErr w:type="spellEnd"/>
          </w:p>
        </w:tc>
      </w:tr>
      <w:tr w:rsidR="00C45095" w14:paraId="0EFD37B9" w14:textId="77777777" w:rsidTr="005066CE">
        <w:tc>
          <w:tcPr>
            <w:tcW w:w="1838" w:type="dxa"/>
          </w:tcPr>
          <w:p w14:paraId="149ABACE" w14:textId="77777777" w:rsidR="00C45095" w:rsidRDefault="00C45095" w:rsidP="005066CE">
            <w:pPr>
              <w:pStyle w:val="ListParagraph"/>
              <w:ind w:left="0"/>
              <w:jc w:val="center"/>
            </w:pPr>
            <w:r>
              <w:rPr>
                <w:noProof/>
              </w:rPr>
              <mc:AlternateContent>
                <mc:Choice Requires="wps">
                  <w:drawing>
                    <wp:anchor distT="0" distB="0" distL="114300" distR="114300" simplePos="0" relativeHeight="251761664" behindDoc="0" locked="0" layoutInCell="1" allowOverlap="1" wp14:anchorId="1B72A7D3" wp14:editId="189D19C1">
                      <wp:simplePos x="0" y="0"/>
                      <wp:positionH relativeFrom="column">
                        <wp:posOffset>1143635</wp:posOffset>
                      </wp:positionH>
                      <wp:positionV relativeFrom="paragraph">
                        <wp:posOffset>-17145</wp:posOffset>
                      </wp:positionV>
                      <wp:extent cx="1440180" cy="1242060"/>
                      <wp:effectExtent l="0" t="0" r="64770" b="53340"/>
                      <wp:wrapNone/>
                      <wp:docPr id="111" name="Straight Arrow Connector 111"/>
                      <wp:cNvGraphicFramePr/>
                      <a:graphic xmlns:a="http://schemas.openxmlformats.org/drawingml/2006/main">
                        <a:graphicData uri="http://schemas.microsoft.com/office/word/2010/wordprocessingShape">
                          <wps:wsp>
                            <wps:cNvCnPr/>
                            <wps:spPr>
                              <a:xfrm>
                                <a:off x="0" y="0"/>
                                <a:ext cx="144018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3BE51" id="Straight Arrow Connector 111" o:spid="_x0000_s1026" type="#_x0000_t32" style="position:absolute;margin-left:90.05pt;margin-top:-1.35pt;width:113.4pt;height:97.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" strokecolor="black [3200]" strokeweight=".5pt">
                      <v:stroke endarrow="block" joinstyle="miter"/>
                    </v:shape>
                  </w:pict>
                </mc:Fallback>
              </mc:AlternateContent>
            </w:r>
            <w:proofErr w:type="spellStart"/>
            <w:r>
              <w:t>Booking_id</w:t>
            </w:r>
            <w:proofErr w:type="spellEnd"/>
          </w:p>
        </w:tc>
      </w:tr>
    </w:tbl>
    <w:tbl>
      <w:tblPr>
        <w:tblStyle w:val="TableGrid"/>
        <w:tblpPr w:leftFromText="180" w:rightFromText="180" w:vertAnchor="text" w:horzAnchor="margin" w:tblpY="6757"/>
        <w:tblW w:w="0" w:type="auto"/>
        <w:tblLook w:val="04A0" w:firstRow="1" w:lastRow="0" w:firstColumn="1" w:lastColumn="0" w:noHBand="0" w:noVBand="1"/>
      </w:tblPr>
      <w:tblGrid>
        <w:gridCol w:w="1696"/>
      </w:tblGrid>
      <w:tr w:rsidR="00C45095" w14:paraId="3752415E" w14:textId="77777777" w:rsidTr="005066CE">
        <w:tc>
          <w:tcPr>
            <w:tcW w:w="1696" w:type="dxa"/>
            <w:shd w:val="clear" w:color="auto" w:fill="B4C6E7" w:themeFill="accent1" w:themeFillTint="66"/>
          </w:tcPr>
          <w:p w14:paraId="234F613E" w14:textId="77777777" w:rsidR="00C45095" w:rsidRDefault="00C45095" w:rsidP="005066CE">
            <w:pPr>
              <w:jc w:val="center"/>
            </w:pPr>
            <w:r>
              <w:t>Gives</w:t>
            </w:r>
          </w:p>
        </w:tc>
      </w:tr>
      <w:tr w:rsidR="00C45095" w14:paraId="1D550895" w14:textId="77777777" w:rsidTr="005066CE">
        <w:tc>
          <w:tcPr>
            <w:tcW w:w="1696" w:type="dxa"/>
          </w:tcPr>
          <w:p w14:paraId="69A295AD" w14:textId="77777777" w:rsidR="00C45095" w:rsidRDefault="00C45095" w:rsidP="005066CE">
            <w:pPr>
              <w:jc w:val="center"/>
            </w:pPr>
            <w:proofErr w:type="spellStart"/>
            <w:r>
              <w:t>Bill_id</w:t>
            </w:r>
            <w:proofErr w:type="spellEnd"/>
          </w:p>
        </w:tc>
      </w:tr>
      <w:tr w:rsidR="00C45095" w14:paraId="739AFC0F" w14:textId="77777777" w:rsidTr="005066CE">
        <w:tc>
          <w:tcPr>
            <w:tcW w:w="1696" w:type="dxa"/>
          </w:tcPr>
          <w:p w14:paraId="623703D5" w14:textId="77777777" w:rsidR="00C45095" w:rsidRDefault="00C45095" w:rsidP="005066CE">
            <w:pPr>
              <w:jc w:val="center"/>
            </w:pPr>
            <w:proofErr w:type="spellStart"/>
            <w:r>
              <w:t>Booking_id</w:t>
            </w:r>
            <w:proofErr w:type="spellEnd"/>
          </w:p>
        </w:tc>
      </w:tr>
    </w:tbl>
    <w:tbl>
      <w:tblPr>
        <w:tblStyle w:val="TableGrid"/>
        <w:tblpPr w:leftFromText="180" w:rightFromText="180" w:vertAnchor="text" w:horzAnchor="page" w:tblpX="6349" w:tblpY="4849"/>
        <w:tblW w:w="0" w:type="auto"/>
        <w:tblLook w:val="04A0" w:firstRow="1" w:lastRow="0" w:firstColumn="1" w:lastColumn="0" w:noHBand="0" w:noVBand="1"/>
      </w:tblPr>
      <w:tblGrid>
        <w:gridCol w:w="2263"/>
      </w:tblGrid>
      <w:tr w:rsidR="00C45095" w14:paraId="67AE9872" w14:textId="77777777" w:rsidTr="005066CE">
        <w:tc>
          <w:tcPr>
            <w:tcW w:w="2263" w:type="dxa"/>
            <w:shd w:val="clear" w:color="auto" w:fill="B4C6E7" w:themeFill="accent1" w:themeFillTint="66"/>
          </w:tcPr>
          <w:p w14:paraId="1BC4CB0E" w14:textId="77777777" w:rsidR="00C45095" w:rsidRDefault="00C45095" w:rsidP="005066CE">
            <w:pPr>
              <w:jc w:val="center"/>
            </w:pPr>
            <w:proofErr w:type="spellStart"/>
            <w:r>
              <w:t>Current_location</w:t>
            </w:r>
            <w:proofErr w:type="spellEnd"/>
          </w:p>
        </w:tc>
      </w:tr>
      <w:tr w:rsidR="00C45095" w14:paraId="22A89622" w14:textId="77777777" w:rsidTr="005066CE">
        <w:tc>
          <w:tcPr>
            <w:tcW w:w="2263" w:type="dxa"/>
          </w:tcPr>
          <w:p w14:paraId="301B4EBE" w14:textId="77777777" w:rsidR="00C45095" w:rsidRDefault="00C45095" w:rsidP="005066CE">
            <w:pPr>
              <w:jc w:val="center"/>
            </w:pPr>
            <w:proofErr w:type="spellStart"/>
            <w:r>
              <w:t>Registration_No</w:t>
            </w:r>
            <w:proofErr w:type="spellEnd"/>
          </w:p>
        </w:tc>
      </w:tr>
      <w:tr w:rsidR="00C45095" w14:paraId="2E0BE2BB" w14:textId="77777777" w:rsidTr="005066CE">
        <w:tc>
          <w:tcPr>
            <w:tcW w:w="2263" w:type="dxa"/>
          </w:tcPr>
          <w:p w14:paraId="3894584A" w14:textId="77777777" w:rsidR="00C45095" w:rsidRDefault="00C45095" w:rsidP="005066CE">
            <w:pPr>
              <w:jc w:val="center"/>
            </w:pPr>
            <w:r>
              <w:rPr>
                <w:noProof/>
              </w:rPr>
              <mc:AlternateContent>
                <mc:Choice Requires="wps">
                  <w:drawing>
                    <wp:anchor distT="0" distB="0" distL="114300" distR="114300" simplePos="0" relativeHeight="251763712" behindDoc="0" locked="0" layoutInCell="1" allowOverlap="1" wp14:anchorId="5DF1BB42" wp14:editId="1DA9AB05">
                      <wp:simplePos x="0" y="0"/>
                      <wp:positionH relativeFrom="column">
                        <wp:posOffset>1231266</wp:posOffset>
                      </wp:positionH>
                      <wp:positionV relativeFrom="paragraph">
                        <wp:posOffset>151766</wp:posOffset>
                      </wp:positionV>
                      <wp:extent cx="1668780" cy="2065020"/>
                      <wp:effectExtent l="0" t="0" r="83820" b="49530"/>
                      <wp:wrapNone/>
                      <wp:docPr id="112" name="Straight Arrow Connector 112"/>
                      <wp:cNvGraphicFramePr/>
                      <a:graphic xmlns:a="http://schemas.openxmlformats.org/drawingml/2006/main">
                        <a:graphicData uri="http://schemas.microsoft.com/office/word/2010/wordprocessingShape">
                          <wps:wsp>
                            <wps:cNvCnPr/>
                            <wps:spPr>
                              <a:xfrm>
                                <a:off x="0" y="0"/>
                                <a:ext cx="1668780" cy="2065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40F7C" id="Straight Arrow Connector 112" o:spid="_x0000_s1026" type="#_x0000_t32" style="position:absolute;margin-left:96.95pt;margin-top:11.95pt;width:131.4pt;height:162.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" strokecolor="black [3200]" strokeweight=".5pt">
                      <v:stroke endarrow="block" joinstyle="miter"/>
                    </v:shape>
                  </w:pict>
                </mc:Fallback>
              </mc:AlternateContent>
            </w:r>
            <w:proofErr w:type="spellStart"/>
            <w:r>
              <w:t>Location_id</w:t>
            </w:r>
            <w:proofErr w:type="spellEnd"/>
          </w:p>
        </w:tc>
      </w:tr>
    </w:tbl>
    <w:tbl>
      <w:tblPr>
        <w:tblStyle w:val="TableGrid"/>
        <w:tblpPr w:leftFromText="180" w:rightFromText="180" w:vertAnchor="text" w:horzAnchor="margin" w:tblpXSpec="center" w:tblpY="9149"/>
        <w:tblW w:w="1827" w:type="dxa"/>
        <w:tblLook w:val="04A0" w:firstRow="1" w:lastRow="0" w:firstColumn="1" w:lastColumn="0" w:noHBand="0" w:noVBand="1"/>
      </w:tblPr>
      <w:tblGrid>
        <w:gridCol w:w="1827"/>
      </w:tblGrid>
      <w:tr w:rsidR="00C45095" w14:paraId="1104C3E1" w14:textId="77777777" w:rsidTr="005066CE">
        <w:tc>
          <w:tcPr>
            <w:tcW w:w="1827" w:type="dxa"/>
            <w:shd w:val="clear" w:color="auto" w:fill="B4C6E7" w:themeFill="accent1" w:themeFillTint="66"/>
          </w:tcPr>
          <w:p w14:paraId="1905DD3A" w14:textId="77777777" w:rsidR="00C45095" w:rsidRDefault="00C45095" w:rsidP="005066CE">
            <w:pPr>
              <w:pStyle w:val="ListParagraph"/>
              <w:ind w:left="0"/>
              <w:jc w:val="center"/>
            </w:pPr>
            <w:proofErr w:type="spellStart"/>
            <w:r>
              <w:t>Drop_of_location</w:t>
            </w:r>
            <w:proofErr w:type="spellEnd"/>
          </w:p>
        </w:tc>
      </w:tr>
      <w:tr w:rsidR="00C45095" w14:paraId="3C0C6F37" w14:textId="77777777" w:rsidTr="005066CE">
        <w:tc>
          <w:tcPr>
            <w:tcW w:w="1827" w:type="dxa"/>
          </w:tcPr>
          <w:p w14:paraId="7EDB3EFD" w14:textId="77777777" w:rsidR="00C45095" w:rsidRDefault="00C45095" w:rsidP="005066CE">
            <w:pPr>
              <w:pStyle w:val="ListParagraph"/>
              <w:ind w:left="0"/>
              <w:jc w:val="center"/>
            </w:pPr>
            <w:proofErr w:type="spellStart"/>
            <w:r>
              <w:t>Location_id</w:t>
            </w:r>
            <w:proofErr w:type="spellEnd"/>
          </w:p>
        </w:tc>
      </w:tr>
      <w:tr w:rsidR="00C45095" w14:paraId="35B6E5D4" w14:textId="77777777" w:rsidTr="005066CE">
        <w:tc>
          <w:tcPr>
            <w:tcW w:w="1827" w:type="dxa"/>
          </w:tcPr>
          <w:p w14:paraId="44135BD5" w14:textId="77777777" w:rsidR="00C45095" w:rsidRDefault="00C45095" w:rsidP="005066CE">
            <w:pPr>
              <w:pStyle w:val="ListParagraph"/>
              <w:ind w:left="0"/>
              <w:jc w:val="center"/>
            </w:pPr>
            <w:proofErr w:type="spellStart"/>
            <w:r>
              <w:t>Booking_id</w:t>
            </w:r>
            <w:proofErr w:type="spellEnd"/>
          </w:p>
        </w:tc>
      </w:tr>
    </w:tbl>
    <w:p w14:paraId="449BBBA0" w14:textId="751D3330" w:rsidR="00C45095" w:rsidRDefault="00C45095" w:rsidP="00C45095">
      <w:r>
        <w:rPr>
          <w:noProof/>
        </w:rPr>
        <mc:AlternateContent>
          <mc:Choice Requires="wps">
            <w:drawing>
              <wp:anchor distT="0" distB="0" distL="114300" distR="114300" simplePos="0" relativeHeight="251757568" behindDoc="0" locked="0" layoutInCell="1" allowOverlap="1" wp14:anchorId="1112A2B4" wp14:editId="12F89C99">
                <wp:simplePos x="0" y="0"/>
                <wp:positionH relativeFrom="column">
                  <wp:posOffset>1438275</wp:posOffset>
                </wp:positionH>
                <wp:positionV relativeFrom="paragraph">
                  <wp:posOffset>3131185</wp:posOffset>
                </wp:positionV>
                <wp:extent cx="1809750" cy="1371600"/>
                <wp:effectExtent l="38100" t="38100" r="19050" b="19050"/>
                <wp:wrapNone/>
                <wp:docPr id="114" name="Straight Arrow Connector 114"/>
                <wp:cNvGraphicFramePr/>
                <a:graphic xmlns:a="http://schemas.openxmlformats.org/drawingml/2006/main">
                  <a:graphicData uri="http://schemas.microsoft.com/office/word/2010/wordprocessingShape">
                    <wps:wsp>
                      <wps:cNvCnPr/>
                      <wps:spPr>
                        <a:xfrm flipH="1" flipV="1">
                          <a:off x="0" y="0"/>
                          <a:ext cx="180975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8E67D" id="Straight Arrow Connector 114" o:spid="_x0000_s1026" type="#_x0000_t32" style="position:absolute;margin-left:113.25pt;margin-top:246.55pt;width:142.5pt;height:10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669C5ED0" wp14:editId="17EE4B79">
                <wp:simplePos x="0" y="0"/>
                <wp:positionH relativeFrom="column">
                  <wp:posOffset>4629150</wp:posOffset>
                </wp:positionH>
                <wp:positionV relativeFrom="paragraph">
                  <wp:posOffset>511810</wp:posOffset>
                </wp:positionV>
                <wp:extent cx="689610" cy="838200"/>
                <wp:effectExtent l="38100" t="0" r="34290" b="57150"/>
                <wp:wrapNone/>
                <wp:docPr id="107" name="Straight Arrow Connector 107"/>
                <wp:cNvGraphicFramePr/>
                <a:graphic xmlns:a="http://schemas.openxmlformats.org/drawingml/2006/main">
                  <a:graphicData uri="http://schemas.microsoft.com/office/word/2010/wordprocessingShape">
                    <wps:wsp>
                      <wps:cNvCnPr/>
                      <wps:spPr>
                        <a:xfrm flipH="1">
                          <a:off x="0" y="0"/>
                          <a:ext cx="68961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21332" id="Straight Arrow Connector 107" o:spid="_x0000_s1026" type="#_x0000_t32" style="position:absolute;margin-left:364.5pt;margin-top:40.3pt;width:54.3pt;height:6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2BD228BD" wp14:editId="3871B4F3">
                <wp:simplePos x="0" y="0"/>
                <wp:positionH relativeFrom="column">
                  <wp:posOffset>142240</wp:posOffset>
                </wp:positionH>
                <wp:positionV relativeFrom="paragraph">
                  <wp:posOffset>4861560</wp:posOffset>
                </wp:positionV>
                <wp:extent cx="600075" cy="1022985"/>
                <wp:effectExtent l="38100" t="0" r="28575" b="62865"/>
                <wp:wrapNone/>
                <wp:docPr id="109" name="Straight Arrow Connector 109"/>
                <wp:cNvGraphicFramePr/>
                <a:graphic xmlns:a="http://schemas.openxmlformats.org/drawingml/2006/main">
                  <a:graphicData uri="http://schemas.microsoft.com/office/word/2010/wordprocessingShape">
                    <wps:wsp>
                      <wps:cNvCnPr/>
                      <wps:spPr>
                        <a:xfrm flipH="1">
                          <a:off x="0" y="0"/>
                          <a:ext cx="600075" cy="1022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621A3" id="Straight Arrow Connector 109" o:spid="_x0000_s1026" type="#_x0000_t32" style="position:absolute;margin-left:11.2pt;margin-top:382.8pt;width:47.25pt;height:80.5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7D37A364" wp14:editId="5A8440B7">
                <wp:simplePos x="0" y="0"/>
                <wp:positionH relativeFrom="column">
                  <wp:posOffset>3444240</wp:posOffset>
                </wp:positionH>
                <wp:positionV relativeFrom="paragraph">
                  <wp:posOffset>1480185</wp:posOffset>
                </wp:positionV>
                <wp:extent cx="840105" cy="1584960"/>
                <wp:effectExtent l="0" t="38100" r="55245" b="15240"/>
                <wp:wrapNone/>
                <wp:docPr id="113" name="Straight Arrow Connector 113"/>
                <wp:cNvGraphicFramePr/>
                <a:graphic xmlns:a="http://schemas.openxmlformats.org/drawingml/2006/main">
                  <a:graphicData uri="http://schemas.microsoft.com/office/word/2010/wordprocessingShape">
                    <wps:wsp>
                      <wps:cNvCnPr/>
                      <wps:spPr>
                        <a:xfrm flipV="1">
                          <a:off x="0" y="0"/>
                          <a:ext cx="840105" cy="158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BEDD8" id="Straight Arrow Connector 113" o:spid="_x0000_s1026" type="#_x0000_t32" style="position:absolute;margin-left:271.2pt;margin-top:116.55pt;width:66.15pt;height:124.8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1EB3A365" wp14:editId="6C901748">
                <wp:simplePos x="0" y="0"/>
                <wp:positionH relativeFrom="column">
                  <wp:posOffset>3459480</wp:posOffset>
                </wp:positionH>
                <wp:positionV relativeFrom="paragraph">
                  <wp:posOffset>5975986</wp:posOffset>
                </wp:positionV>
                <wp:extent cx="1912620" cy="617220"/>
                <wp:effectExtent l="0" t="0" r="68580" b="68580"/>
                <wp:wrapNone/>
                <wp:docPr id="115" name="Straight Arrow Connector 115"/>
                <wp:cNvGraphicFramePr/>
                <a:graphic xmlns:a="http://schemas.openxmlformats.org/drawingml/2006/main">
                  <a:graphicData uri="http://schemas.microsoft.com/office/word/2010/wordprocessingShape">
                    <wps:wsp>
                      <wps:cNvCnPr/>
                      <wps:spPr>
                        <a:xfrm>
                          <a:off x="0" y="0"/>
                          <a:ext cx="191262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01DED" id="Straight Arrow Connector 115" o:spid="_x0000_s1026" type="#_x0000_t32" style="position:absolute;margin-left:272.4pt;margin-top:470.55pt;width:150.6pt;height:48.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EDA0AD5" wp14:editId="3DDE79F3">
                <wp:simplePos x="0" y="0"/>
                <wp:positionH relativeFrom="column">
                  <wp:posOffset>1043940</wp:posOffset>
                </wp:positionH>
                <wp:positionV relativeFrom="paragraph">
                  <wp:posOffset>3118485</wp:posOffset>
                </wp:positionV>
                <wp:extent cx="1379220" cy="2659380"/>
                <wp:effectExtent l="38100" t="38100" r="30480" b="26670"/>
                <wp:wrapNone/>
                <wp:docPr id="110" name="Straight Arrow Connector 110"/>
                <wp:cNvGraphicFramePr/>
                <a:graphic xmlns:a="http://schemas.openxmlformats.org/drawingml/2006/main">
                  <a:graphicData uri="http://schemas.microsoft.com/office/word/2010/wordprocessingShape">
                    <wps:wsp>
                      <wps:cNvCnPr/>
                      <wps:spPr>
                        <a:xfrm flipH="1" flipV="1">
                          <a:off x="0" y="0"/>
                          <a:ext cx="1379220" cy="2659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3DE1B" id="Straight Arrow Connector 110" o:spid="_x0000_s1026" type="#_x0000_t32" style="position:absolute;margin-left:82.2pt;margin-top:245.55pt;width:108.6pt;height:209.4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1AF940C3" wp14:editId="67363861">
                <wp:simplePos x="0" y="0"/>
                <wp:positionH relativeFrom="margin">
                  <wp:posOffset>228601</wp:posOffset>
                </wp:positionH>
                <wp:positionV relativeFrom="paragraph">
                  <wp:posOffset>2745104</wp:posOffset>
                </wp:positionV>
                <wp:extent cx="487680" cy="1503045"/>
                <wp:effectExtent l="0" t="38100" r="64770" b="20955"/>
                <wp:wrapNone/>
                <wp:docPr id="116" name="Straight Arrow Connector 116"/>
                <wp:cNvGraphicFramePr/>
                <a:graphic xmlns:a="http://schemas.openxmlformats.org/drawingml/2006/main">
                  <a:graphicData uri="http://schemas.microsoft.com/office/word/2010/wordprocessingShape">
                    <wps:wsp>
                      <wps:cNvCnPr/>
                      <wps:spPr>
                        <a:xfrm flipV="1">
                          <a:off x="0" y="0"/>
                          <a:ext cx="487680" cy="150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7D36" id="Straight Arrow Connector 116" o:spid="_x0000_s1026" type="#_x0000_t32" style="position:absolute;margin-left:18pt;margin-top:216.15pt;width:38.4pt;height:118.35pt;flip:y;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" strokecolor="black [3200]" strokeweight=".5pt">
                <v:stroke endarrow="block" joinstyle="miter"/>
                <w10:wrap anchorx="margin"/>
              </v:shape>
            </w:pict>
          </mc:Fallback>
        </mc:AlternateContent>
      </w:r>
    </w:p>
    <w:p w14:paraId="0B2A60BF" w14:textId="2579B926" w:rsidR="00C45095" w:rsidRDefault="00C45095"/>
    <w:p w14:paraId="0251E91A" w14:textId="7C41B21E" w:rsidR="00C45095" w:rsidRDefault="005A2AE6" w:rsidP="00C45095">
      <w:r>
        <w:rPr>
          <w:noProof/>
        </w:rPr>
        <mc:AlternateContent>
          <mc:Choice Requires="wps">
            <w:drawing>
              <wp:anchor distT="0" distB="0" distL="114300" distR="114300" simplePos="0" relativeHeight="251754496" behindDoc="0" locked="0" layoutInCell="1" allowOverlap="1" wp14:anchorId="261DBC47" wp14:editId="2F23E594">
                <wp:simplePos x="0" y="0"/>
                <wp:positionH relativeFrom="column">
                  <wp:posOffset>5536276</wp:posOffset>
                </wp:positionH>
                <wp:positionV relativeFrom="paragraph">
                  <wp:posOffset>224444</wp:posOffset>
                </wp:positionV>
                <wp:extent cx="554875" cy="1454727"/>
                <wp:effectExtent l="0" t="0" r="55245" b="50800"/>
                <wp:wrapNone/>
                <wp:docPr id="108" name="Straight Arrow Connector 108"/>
                <wp:cNvGraphicFramePr/>
                <a:graphic xmlns:a="http://schemas.openxmlformats.org/drawingml/2006/main">
                  <a:graphicData uri="http://schemas.microsoft.com/office/word/2010/wordprocessingShape">
                    <wps:wsp>
                      <wps:cNvCnPr/>
                      <wps:spPr>
                        <a:xfrm>
                          <a:off x="0" y="0"/>
                          <a:ext cx="554875" cy="1454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CA8869" id="_x0000_t32" coordsize="21600,21600" o:spt="32" o:oned="t" path="m,l21600,21600e" filled="f">
                <v:path arrowok="t" fillok="f" o:connecttype="none"/>
                <o:lock v:ext="edit" shapetype="t"/>
              </v:shapetype>
              <v:shape id="Straight Arrow Connector 108" o:spid="_x0000_s1026" type="#_x0000_t32" style="position:absolute;margin-left:435.95pt;margin-top:17.65pt;width:43.7pt;height:114.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" strokecolor="black [3200]" strokeweight=".5pt">
                <v:stroke endarrow="block" joinstyle="miter"/>
              </v:shape>
            </w:pict>
          </mc:Fallback>
        </mc:AlternateContent>
      </w:r>
    </w:p>
    <w:p w14:paraId="481A9E9D" w14:textId="1F2C5B80" w:rsidR="00944737" w:rsidRDefault="00944737">
      <w:r>
        <w:br w:type="page"/>
      </w:r>
    </w:p>
    <w:tbl>
      <w:tblPr>
        <w:tblStyle w:val="TableGrid"/>
        <w:tblpPr w:leftFromText="180" w:rightFromText="180" w:vertAnchor="page" w:horzAnchor="margin" w:tblpY="5161"/>
        <w:tblW w:w="9691" w:type="dxa"/>
        <w:tblLook w:val="04A0" w:firstRow="1" w:lastRow="0" w:firstColumn="1" w:lastColumn="0" w:noHBand="0" w:noVBand="1"/>
      </w:tblPr>
      <w:tblGrid>
        <w:gridCol w:w="2139"/>
        <w:gridCol w:w="7552"/>
      </w:tblGrid>
      <w:tr w:rsidR="005066CE" w14:paraId="67CC5ED6" w14:textId="77777777" w:rsidTr="00A83C71">
        <w:trPr>
          <w:trHeight w:val="701"/>
        </w:trPr>
        <w:tc>
          <w:tcPr>
            <w:tcW w:w="2139" w:type="dxa"/>
            <w:shd w:val="clear" w:color="auto" w:fill="F4B083" w:themeFill="accent2" w:themeFillTint="99"/>
          </w:tcPr>
          <w:p w14:paraId="121CD507" w14:textId="77777777" w:rsidR="005066CE" w:rsidRPr="00A90A11" w:rsidRDefault="005066CE" w:rsidP="00A83C71">
            <w:pPr>
              <w:jc w:val="center"/>
              <w:rPr>
                <w:sz w:val="36"/>
                <w:szCs w:val="36"/>
              </w:rPr>
            </w:pPr>
            <w:r>
              <w:rPr>
                <w:sz w:val="36"/>
                <w:szCs w:val="36"/>
              </w:rPr>
              <w:lastRenderedPageBreak/>
              <w:t>Entities</w:t>
            </w:r>
          </w:p>
        </w:tc>
        <w:tc>
          <w:tcPr>
            <w:tcW w:w="7552" w:type="dxa"/>
            <w:shd w:val="clear" w:color="auto" w:fill="F4B083" w:themeFill="accent2" w:themeFillTint="99"/>
          </w:tcPr>
          <w:p w14:paraId="77252A15" w14:textId="77777777" w:rsidR="005066CE" w:rsidRPr="008B7D85" w:rsidRDefault="005066CE" w:rsidP="00A83C71">
            <w:pPr>
              <w:jc w:val="center"/>
              <w:rPr>
                <w:sz w:val="32"/>
                <w:szCs w:val="32"/>
              </w:rPr>
            </w:pPr>
            <w:r w:rsidRPr="008B7D85">
              <w:rPr>
                <w:sz w:val="32"/>
                <w:szCs w:val="32"/>
              </w:rPr>
              <w:t>Attributes</w:t>
            </w:r>
          </w:p>
        </w:tc>
      </w:tr>
      <w:tr w:rsidR="005066CE" w14:paraId="01597C53" w14:textId="77777777" w:rsidTr="00A83C71">
        <w:trPr>
          <w:trHeight w:val="918"/>
        </w:trPr>
        <w:tc>
          <w:tcPr>
            <w:tcW w:w="2139" w:type="dxa"/>
          </w:tcPr>
          <w:p w14:paraId="265F37A6" w14:textId="77777777" w:rsidR="005066CE" w:rsidRPr="00A90A11" w:rsidRDefault="005066CE" w:rsidP="00A83C71">
            <w:pPr>
              <w:jc w:val="center"/>
              <w:rPr>
                <w:sz w:val="36"/>
                <w:szCs w:val="36"/>
              </w:rPr>
            </w:pPr>
            <w:r w:rsidRPr="00A90A11">
              <w:rPr>
                <w:sz w:val="36"/>
                <w:szCs w:val="36"/>
              </w:rPr>
              <w:t>customer</w:t>
            </w:r>
          </w:p>
        </w:tc>
        <w:tc>
          <w:tcPr>
            <w:tcW w:w="7552" w:type="dxa"/>
          </w:tcPr>
          <w:p w14:paraId="2DE6911B" w14:textId="77777777" w:rsidR="005066CE" w:rsidRPr="000A0D7A" w:rsidRDefault="005066CE" w:rsidP="00A83C71">
            <w:pPr>
              <w:rPr>
                <w:sz w:val="28"/>
                <w:szCs w:val="28"/>
              </w:rPr>
            </w:pPr>
            <w:r>
              <w:rPr>
                <w:sz w:val="28"/>
                <w:szCs w:val="28"/>
              </w:rPr>
              <w:t xml:space="preserve"> </w:t>
            </w:r>
            <w:proofErr w:type="spellStart"/>
            <w:r>
              <w:rPr>
                <w:sz w:val="28"/>
                <w:szCs w:val="28"/>
              </w:rPr>
              <w:t>Pk</w:t>
            </w:r>
            <w:proofErr w:type="spellEnd"/>
            <w:proofErr w:type="gramStart"/>
            <w:r>
              <w:rPr>
                <w:sz w:val="28"/>
                <w:szCs w:val="28"/>
              </w:rPr>
              <w:t xml:space="preserve">-( </w:t>
            </w:r>
            <w:proofErr w:type="spellStart"/>
            <w:r>
              <w:rPr>
                <w:sz w:val="28"/>
                <w:szCs w:val="28"/>
              </w:rPr>
              <w:t>d</w:t>
            </w:r>
            <w:r w:rsidRPr="000A0D7A">
              <w:rPr>
                <w:sz w:val="28"/>
                <w:szCs w:val="28"/>
              </w:rPr>
              <w:t>riving</w:t>
            </w:r>
            <w:proofErr w:type="gramEnd"/>
            <w:r>
              <w:rPr>
                <w:sz w:val="28"/>
                <w:szCs w:val="28"/>
              </w:rPr>
              <w:t>_</w:t>
            </w:r>
            <w:r w:rsidRPr="000A0D7A">
              <w:rPr>
                <w:sz w:val="28"/>
                <w:szCs w:val="28"/>
              </w:rPr>
              <w:t>licence_id</w:t>
            </w:r>
            <w:proofErr w:type="spellEnd"/>
            <w:r>
              <w:rPr>
                <w:sz w:val="28"/>
                <w:szCs w:val="28"/>
              </w:rPr>
              <w:t>)</w:t>
            </w:r>
            <w:r w:rsidRPr="000A0D7A">
              <w:rPr>
                <w:sz w:val="28"/>
                <w:szCs w:val="28"/>
              </w:rPr>
              <w:t>,</w:t>
            </w:r>
            <w:proofErr w:type="spellStart"/>
            <w:r w:rsidRPr="000A0D7A">
              <w:rPr>
                <w:sz w:val="28"/>
                <w:szCs w:val="28"/>
              </w:rPr>
              <w:t>email</w:t>
            </w:r>
            <w:r>
              <w:rPr>
                <w:sz w:val="28"/>
                <w:szCs w:val="28"/>
              </w:rPr>
              <w:t>,cus_</w:t>
            </w:r>
            <w:r w:rsidRPr="000A0D7A">
              <w:rPr>
                <w:sz w:val="28"/>
                <w:szCs w:val="28"/>
              </w:rPr>
              <w:t>name,address</w:t>
            </w:r>
            <w:r>
              <w:rPr>
                <w:sz w:val="28"/>
                <w:szCs w:val="28"/>
              </w:rPr>
              <w:t>,ph_no</w:t>
            </w:r>
            <w:proofErr w:type="spellEnd"/>
          </w:p>
        </w:tc>
      </w:tr>
      <w:tr w:rsidR="005066CE" w14:paraId="46B2EA79" w14:textId="77777777" w:rsidTr="00A83C71">
        <w:trPr>
          <w:trHeight w:val="959"/>
        </w:trPr>
        <w:tc>
          <w:tcPr>
            <w:tcW w:w="2139" w:type="dxa"/>
          </w:tcPr>
          <w:p w14:paraId="61032284" w14:textId="77777777" w:rsidR="005066CE" w:rsidRPr="00A90A11" w:rsidRDefault="005066CE" w:rsidP="00A83C71">
            <w:pPr>
              <w:jc w:val="center"/>
              <w:rPr>
                <w:sz w:val="36"/>
                <w:szCs w:val="36"/>
              </w:rPr>
            </w:pPr>
            <w:r w:rsidRPr="00A90A11">
              <w:rPr>
                <w:sz w:val="36"/>
                <w:szCs w:val="36"/>
              </w:rPr>
              <w:t>car</w:t>
            </w:r>
          </w:p>
        </w:tc>
        <w:tc>
          <w:tcPr>
            <w:tcW w:w="7552" w:type="dxa"/>
          </w:tcPr>
          <w:p w14:paraId="504FFBCB" w14:textId="77777777" w:rsidR="005066CE" w:rsidRDefault="005066CE" w:rsidP="00A83C71">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r</w:t>
            </w:r>
            <w:r w:rsidRPr="000A0D7A">
              <w:rPr>
                <w:sz w:val="28"/>
                <w:szCs w:val="28"/>
              </w:rPr>
              <w:t>egistration_no</w:t>
            </w:r>
            <w:proofErr w:type="spellEnd"/>
            <w:proofErr w:type="gramStart"/>
            <w:r>
              <w:rPr>
                <w:sz w:val="28"/>
                <w:szCs w:val="28"/>
              </w:rPr>
              <w:t>)</w:t>
            </w:r>
            <w:r w:rsidRPr="000A0D7A">
              <w:rPr>
                <w:sz w:val="28"/>
                <w:szCs w:val="28"/>
              </w:rPr>
              <w:t>,</w:t>
            </w:r>
            <w:proofErr w:type="spellStart"/>
            <w:r>
              <w:rPr>
                <w:sz w:val="28"/>
                <w:szCs w:val="28"/>
              </w:rPr>
              <w:t>fk</w:t>
            </w:r>
            <w:proofErr w:type="spellEnd"/>
            <w:proofErr w:type="gramEnd"/>
            <w:r>
              <w:rPr>
                <w:sz w:val="28"/>
                <w:szCs w:val="28"/>
              </w:rPr>
              <w:t>-(</w:t>
            </w:r>
            <w:proofErr w:type="spellStart"/>
            <w:r>
              <w:rPr>
                <w:sz w:val="28"/>
                <w:szCs w:val="28"/>
              </w:rPr>
              <w:t>d</w:t>
            </w:r>
            <w:r w:rsidRPr="000A0D7A">
              <w:rPr>
                <w:sz w:val="28"/>
                <w:szCs w:val="28"/>
              </w:rPr>
              <w:t>riving_license_id,cname,location_id</w:t>
            </w:r>
            <w:proofErr w:type="spellEnd"/>
            <w:r w:rsidRPr="000A0D7A">
              <w:rPr>
                <w:sz w:val="28"/>
                <w:szCs w:val="28"/>
              </w:rPr>
              <w:t>,</w:t>
            </w:r>
          </w:p>
          <w:p w14:paraId="277B77E2" w14:textId="77777777" w:rsidR="005066CE" w:rsidRPr="000A0D7A" w:rsidRDefault="005066CE" w:rsidP="00A83C71">
            <w:pPr>
              <w:rPr>
                <w:sz w:val="28"/>
                <w:szCs w:val="28"/>
              </w:rPr>
            </w:pPr>
            <w:proofErr w:type="spellStart"/>
            <w:r>
              <w:rPr>
                <w:sz w:val="28"/>
                <w:szCs w:val="28"/>
              </w:rPr>
              <w:t>Booking_id</w:t>
            </w:r>
            <w:proofErr w:type="spellEnd"/>
            <w:proofErr w:type="gramStart"/>
            <w:r>
              <w:rPr>
                <w:sz w:val="28"/>
                <w:szCs w:val="28"/>
              </w:rPr>
              <w:t>),</w:t>
            </w:r>
            <w:proofErr w:type="spellStart"/>
            <w:r w:rsidRPr="000A0D7A">
              <w:rPr>
                <w:sz w:val="28"/>
                <w:szCs w:val="28"/>
              </w:rPr>
              <w:t>model</w:t>
            </w:r>
            <w:proofErr w:type="gramEnd"/>
            <w:r>
              <w:rPr>
                <w:sz w:val="28"/>
                <w:szCs w:val="28"/>
              </w:rPr>
              <w:t>_name</w:t>
            </w:r>
            <w:r w:rsidRPr="000A0D7A">
              <w:rPr>
                <w:sz w:val="28"/>
                <w:szCs w:val="28"/>
              </w:rPr>
              <w:t>,mileage,</w:t>
            </w:r>
            <w:r>
              <w:rPr>
                <w:sz w:val="28"/>
                <w:szCs w:val="28"/>
              </w:rPr>
              <w:t>a</w:t>
            </w:r>
            <w:r w:rsidRPr="000A0D7A">
              <w:rPr>
                <w:sz w:val="28"/>
                <w:szCs w:val="28"/>
              </w:rPr>
              <w:t>vailability_flag</w:t>
            </w:r>
            <w:proofErr w:type="spellEnd"/>
          </w:p>
        </w:tc>
      </w:tr>
      <w:tr w:rsidR="005066CE" w14:paraId="171A51B1" w14:textId="77777777" w:rsidTr="00A83C71">
        <w:trPr>
          <w:trHeight w:val="918"/>
        </w:trPr>
        <w:tc>
          <w:tcPr>
            <w:tcW w:w="2139" w:type="dxa"/>
          </w:tcPr>
          <w:p w14:paraId="58DA07D6" w14:textId="77777777" w:rsidR="005066CE" w:rsidRPr="00A90A11" w:rsidRDefault="005066CE" w:rsidP="00A83C71">
            <w:pPr>
              <w:jc w:val="center"/>
              <w:rPr>
                <w:sz w:val="36"/>
                <w:szCs w:val="36"/>
              </w:rPr>
            </w:pPr>
            <w:r w:rsidRPr="00A90A11">
              <w:rPr>
                <w:sz w:val="36"/>
                <w:szCs w:val="36"/>
              </w:rPr>
              <w:t>bookings</w:t>
            </w:r>
          </w:p>
        </w:tc>
        <w:tc>
          <w:tcPr>
            <w:tcW w:w="7552" w:type="dxa"/>
          </w:tcPr>
          <w:p w14:paraId="3F6B7B74" w14:textId="77777777" w:rsidR="005066CE" w:rsidRDefault="005066CE" w:rsidP="00A83C71">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b</w:t>
            </w:r>
            <w:r w:rsidRPr="000A0D7A">
              <w:rPr>
                <w:sz w:val="28"/>
                <w:szCs w:val="28"/>
              </w:rPr>
              <w:t>ooking_id</w:t>
            </w:r>
            <w:proofErr w:type="spellEnd"/>
            <w:proofErr w:type="gramStart"/>
            <w:r>
              <w:rPr>
                <w:sz w:val="28"/>
                <w:szCs w:val="28"/>
              </w:rPr>
              <w:t xml:space="preserve">),  </w:t>
            </w:r>
            <w:r w:rsidRPr="000A0D7A">
              <w:rPr>
                <w:sz w:val="28"/>
                <w:szCs w:val="28"/>
              </w:rPr>
              <w:t>booking</w:t>
            </w:r>
            <w:proofErr w:type="gramEnd"/>
            <w:r w:rsidRPr="000A0D7A">
              <w:rPr>
                <w:sz w:val="28"/>
                <w:szCs w:val="28"/>
              </w:rPr>
              <w:t>_status,amount,to_date</w:t>
            </w:r>
            <w:r>
              <w:rPr>
                <w:sz w:val="28"/>
                <w:szCs w:val="28"/>
              </w:rPr>
              <w:t>1</w:t>
            </w:r>
            <w:r w:rsidRPr="000A0D7A">
              <w:rPr>
                <w:sz w:val="28"/>
                <w:szCs w:val="28"/>
              </w:rPr>
              <w:t>,from_date</w:t>
            </w:r>
          </w:p>
          <w:p w14:paraId="196BDB66" w14:textId="77777777" w:rsidR="005066CE" w:rsidRDefault="005066CE" w:rsidP="00A83C71">
            <w:pPr>
              <w:rPr>
                <w:sz w:val="28"/>
                <w:szCs w:val="28"/>
              </w:rPr>
            </w:pPr>
            <w:proofErr w:type="spellStart"/>
            <w:r>
              <w:rPr>
                <w:sz w:val="28"/>
                <w:szCs w:val="28"/>
              </w:rPr>
              <w:t>Fk</w:t>
            </w:r>
            <w:proofErr w:type="spellEnd"/>
            <w:r>
              <w:rPr>
                <w:sz w:val="28"/>
                <w:szCs w:val="28"/>
              </w:rPr>
              <w:t>-(</w:t>
            </w:r>
            <w:proofErr w:type="spellStart"/>
            <w:r>
              <w:rPr>
                <w:sz w:val="28"/>
                <w:szCs w:val="28"/>
              </w:rPr>
              <w:t>pic_L</w:t>
            </w:r>
            <w:r w:rsidRPr="000A0D7A">
              <w:rPr>
                <w:sz w:val="28"/>
                <w:szCs w:val="28"/>
              </w:rPr>
              <w:t>ocation_</w:t>
            </w:r>
            <w:proofErr w:type="gramStart"/>
            <w:r w:rsidRPr="000A0D7A">
              <w:rPr>
                <w:sz w:val="28"/>
                <w:szCs w:val="28"/>
              </w:rPr>
              <w:t>id</w:t>
            </w:r>
            <w:r>
              <w:rPr>
                <w:sz w:val="28"/>
                <w:szCs w:val="28"/>
              </w:rPr>
              <w:t>,drop</w:t>
            </w:r>
            <w:proofErr w:type="gramEnd"/>
            <w:r>
              <w:rPr>
                <w:sz w:val="28"/>
                <w:szCs w:val="28"/>
              </w:rPr>
              <w:t>_location_id</w:t>
            </w:r>
            <w:r w:rsidRPr="000A0D7A">
              <w:rPr>
                <w:sz w:val="28"/>
                <w:szCs w:val="28"/>
              </w:rPr>
              <w:t>,</w:t>
            </w:r>
            <w:r>
              <w:rPr>
                <w:sz w:val="28"/>
                <w:szCs w:val="28"/>
              </w:rPr>
              <w:t>d</w:t>
            </w:r>
            <w:r w:rsidRPr="000A0D7A">
              <w:rPr>
                <w:sz w:val="28"/>
                <w:szCs w:val="28"/>
              </w:rPr>
              <w:t>riving_license_id</w:t>
            </w:r>
            <w:proofErr w:type="spellEnd"/>
            <w:r>
              <w:rPr>
                <w:sz w:val="28"/>
                <w:szCs w:val="28"/>
              </w:rPr>
              <w:t>)</w:t>
            </w:r>
            <w:r w:rsidRPr="000A0D7A">
              <w:rPr>
                <w:sz w:val="28"/>
                <w:szCs w:val="28"/>
              </w:rPr>
              <w:t>,</w:t>
            </w:r>
          </w:p>
          <w:p w14:paraId="59CC8BC1" w14:textId="77777777" w:rsidR="005066CE" w:rsidRPr="000A0D7A" w:rsidRDefault="005066CE" w:rsidP="00A83C71">
            <w:pPr>
              <w:rPr>
                <w:sz w:val="28"/>
                <w:szCs w:val="28"/>
              </w:rPr>
            </w:pPr>
          </w:p>
        </w:tc>
      </w:tr>
      <w:tr w:rsidR="005066CE" w14:paraId="6DD3CAA1" w14:textId="77777777" w:rsidTr="00A83C71">
        <w:trPr>
          <w:trHeight w:val="918"/>
        </w:trPr>
        <w:tc>
          <w:tcPr>
            <w:tcW w:w="2139" w:type="dxa"/>
          </w:tcPr>
          <w:p w14:paraId="67BCC053" w14:textId="77777777" w:rsidR="005066CE" w:rsidRPr="00A90A11" w:rsidRDefault="005066CE" w:rsidP="00A83C71">
            <w:pPr>
              <w:jc w:val="center"/>
              <w:rPr>
                <w:sz w:val="36"/>
                <w:szCs w:val="36"/>
              </w:rPr>
            </w:pPr>
            <w:r>
              <w:rPr>
                <w:sz w:val="36"/>
                <w:szCs w:val="36"/>
              </w:rPr>
              <w:t>b</w:t>
            </w:r>
            <w:r w:rsidRPr="00A90A11">
              <w:rPr>
                <w:sz w:val="36"/>
                <w:szCs w:val="36"/>
              </w:rPr>
              <w:t>illing</w:t>
            </w:r>
            <w:r>
              <w:rPr>
                <w:sz w:val="36"/>
                <w:szCs w:val="36"/>
              </w:rPr>
              <w:t xml:space="preserve"> </w:t>
            </w:r>
          </w:p>
        </w:tc>
        <w:tc>
          <w:tcPr>
            <w:tcW w:w="7552" w:type="dxa"/>
          </w:tcPr>
          <w:p w14:paraId="4F2B25DD" w14:textId="77777777" w:rsidR="005066CE" w:rsidRDefault="005066CE" w:rsidP="00A83C71">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b</w:t>
            </w:r>
            <w:r w:rsidRPr="000A0D7A">
              <w:rPr>
                <w:sz w:val="28"/>
                <w:szCs w:val="28"/>
              </w:rPr>
              <w:t>ill_id</w:t>
            </w:r>
            <w:proofErr w:type="spellEnd"/>
            <w:proofErr w:type="gramStart"/>
            <w:r>
              <w:rPr>
                <w:sz w:val="28"/>
                <w:szCs w:val="28"/>
              </w:rPr>
              <w:t>)</w:t>
            </w:r>
            <w:r w:rsidRPr="000A0D7A">
              <w:rPr>
                <w:sz w:val="28"/>
                <w:szCs w:val="28"/>
              </w:rPr>
              <w:t>,</w:t>
            </w:r>
            <w:proofErr w:type="spellStart"/>
            <w:r>
              <w:rPr>
                <w:sz w:val="28"/>
                <w:szCs w:val="28"/>
              </w:rPr>
              <w:t>fk</w:t>
            </w:r>
            <w:proofErr w:type="spellEnd"/>
            <w:proofErr w:type="gramEnd"/>
            <w:r>
              <w:rPr>
                <w:sz w:val="28"/>
                <w:szCs w:val="28"/>
              </w:rPr>
              <w:t>-(</w:t>
            </w:r>
            <w:proofErr w:type="spellStart"/>
            <w:r>
              <w:rPr>
                <w:sz w:val="28"/>
                <w:szCs w:val="28"/>
              </w:rPr>
              <w:t>b</w:t>
            </w:r>
            <w:r w:rsidRPr="000A0D7A">
              <w:rPr>
                <w:sz w:val="28"/>
                <w:szCs w:val="28"/>
              </w:rPr>
              <w:t>ooking_id</w:t>
            </w:r>
            <w:proofErr w:type="spellEnd"/>
            <w:r>
              <w:rPr>
                <w:sz w:val="28"/>
                <w:szCs w:val="28"/>
              </w:rPr>
              <w:t>)</w:t>
            </w:r>
            <w:r w:rsidRPr="000A0D7A">
              <w:rPr>
                <w:sz w:val="28"/>
                <w:szCs w:val="28"/>
              </w:rPr>
              <w:t>,</w:t>
            </w:r>
            <w:proofErr w:type="spellStart"/>
            <w:r w:rsidRPr="000A0D7A">
              <w:rPr>
                <w:sz w:val="28"/>
                <w:szCs w:val="28"/>
              </w:rPr>
              <w:t>bill_status,total_late_fee</w:t>
            </w:r>
            <w:proofErr w:type="spellEnd"/>
            <w:r w:rsidRPr="000A0D7A">
              <w:rPr>
                <w:sz w:val="28"/>
                <w:szCs w:val="28"/>
              </w:rPr>
              <w:t>,</w:t>
            </w:r>
          </w:p>
          <w:p w14:paraId="455876D6" w14:textId="77777777" w:rsidR="005066CE" w:rsidRPr="000A0D7A" w:rsidRDefault="005066CE" w:rsidP="00A83C71">
            <w:pPr>
              <w:rPr>
                <w:sz w:val="28"/>
                <w:szCs w:val="28"/>
              </w:rPr>
            </w:pPr>
            <w:proofErr w:type="spellStart"/>
            <w:r w:rsidRPr="000A0D7A">
              <w:rPr>
                <w:sz w:val="28"/>
                <w:szCs w:val="28"/>
              </w:rPr>
              <w:t>total_</w:t>
            </w:r>
            <w:proofErr w:type="gramStart"/>
            <w:r w:rsidRPr="000A0D7A">
              <w:rPr>
                <w:sz w:val="28"/>
                <w:szCs w:val="28"/>
              </w:rPr>
              <w:t>amount</w:t>
            </w:r>
            <w:r>
              <w:rPr>
                <w:sz w:val="28"/>
                <w:szCs w:val="28"/>
              </w:rPr>
              <w:t>,bill</w:t>
            </w:r>
            <w:proofErr w:type="gramEnd"/>
            <w:r>
              <w:rPr>
                <w:sz w:val="28"/>
                <w:szCs w:val="28"/>
              </w:rPr>
              <w:t>_date</w:t>
            </w:r>
            <w:proofErr w:type="spellEnd"/>
          </w:p>
        </w:tc>
      </w:tr>
      <w:tr w:rsidR="005066CE" w14:paraId="52457B61" w14:textId="77777777" w:rsidTr="00A83C71">
        <w:trPr>
          <w:trHeight w:val="918"/>
        </w:trPr>
        <w:tc>
          <w:tcPr>
            <w:tcW w:w="2139" w:type="dxa"/>
          </w:tcPr>
          <w:p w14:paraId="711168FD" w14:textId="77777777" w:rsidR="005066CE" w:rsidRPr="00A90A11" w:rsidRDefault="005066CE" w:rsidP="00A83C71">
            <w:pPr>
              <w:jc w:val="center"/>
              <w:rPr>
                <w:sz w:val="36"/>
                <w:szCs w:val="36"/>
              </w:rPr>
            </w:pPr>
            <w:r>
              <w:rPr>
                <w:sz w:val="36"/>
                <w:szCs w:val="36"/>
              </w:rPr>
              <w:t>c</w:t>
            </w:r>
            <w:r w:rsidRPr="00A90A11">
              <w:rPr>
                <w:sz w:val="36"/>
                <w:szCs w:val="36"/>
              </w:rPr>
              <w:t>ar</w:t>
            </w:r>
            <w:r>
              <w:rPr>
                <w:sz w:val="36"/>
                <w:szCs w:val="36"/>
              </w:rPr>
              <w:t xml:space="preserve"> </w:t>
            </w:r>
            <w:r w:rsidRPr="00A90A11">
              <w:rPr>
                <w:sz w:val="36"/>
                <w:szCs w:val="36"/>
              </w:rPr>
              <w:t>category</w:t>
            </w:r>
          </w:p>
        </w:tc>
        <w:tc>
          <w:tcPr>
            <w:tcW w:w="7552" w:type="dxa"/>
          </w:tcPr>
          <w:p w14:paraId="43F59E55" w14:textId="77777777" w:rsidR="005066CE" w:rsidRDefault="005066CE" w:rsidP="00A83C71">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c</w:t>
            </w:r>
            <w:r w:rsidRPr="000A0D7A">
              <w:rPr>
                <w:sz w:val="28"/>
                <w:szCs w:val="28"/>
              </w:rPr>
              <w:t>name</w:t>
            </w:r>
            <w:proofErr w:type="spellEnd"/>
            <w:proofErr w:type="gramStart"/>
            <w:r>
              <w:rPr>
                <w:sz w:val="28"/>
                <w:szCs w:val="28"/>
              </w:rPr>
              <w:t>)</w:t>
            </w:r>
            <w:r w:rsidRPr="000A0D7A">
              <w:rPr>
                <w:sz w:val="28"/>
                <w:szCs w:val="28"/>
              </w:rPr>
              <w:t>,</w:t>
            </w:r>
            <w:proofErr w:type="spellStart"/>
            <w:r w:rsidRPr="000A0D7A">
              <w:rPr>
                <w:sz w:val="28"/>
                <w:szCs w:val="28"/>
              </w:rPr>
              <w:t>no</w:t>
            </w:r>
            <w:proofErr w:type="gramEnd"/>
            <w:r w:rsidRPr="000A0D7A">
              <w:rPr>
                <w:sz w:val="28"/>
                <w:szCs w:val="28"/>
              </w:rPr>
              <w:t>_of_persons,late_fee,cost_per_day</w:t>
            </w:r>
            <w:proofErr w:type="spellEnd"/>
            <w:r w:rsidRPr="000A0D7A">
              <w:rPr>
                <w:sz w:val="28"/>
                <w:szCs w:val="28"/>
              </w:rPr>
              <w:t>,</w:t>
            </w:r>
          </w:p>
          <w:p w14:paraId="40C7F66D" w14:textId="77777777" w:rsidR="005066CE" w:rsidRPr="000A0D7A" w:rsidRDefault="005066CE" w:rsidP="00A83C71">
            <w:pPr>
              <w:rPr>
                <w:sz w:val="28"/>
                <w:szCs w:val="28"/>
              </w:rPr>
            </w:pPr>
            <w:proofErr w:type="spellStart"/>
            <w:r w:rsidRPr="000A0D7A">
              <w:rPr>
                <w:sz w:val="28"/>
                <w:szCs w:val="28"/>
              </w:rPr>
              <w:t>no_of_luggage</w:t>
            </w:r>
            <w:proofErr w:type="spellEnd"/>
          </w:p>
        </w:tc>
      </w:tr>
      <w:tr w:rsidR="005066CE" w14:paraId="0080FDED" w14:textId="77777777" w:rsidTr="00A83C71">
        <w:trPr>
          <w:trHeight w:val="918"/>
        </w:trPr>
        <w:tc>
          <w:tcPr>
            <w:tcW w:w="2139" w:type="dxa"/>
          </w:tcPr>
          <w:p w14:paraId="4E9B1287" w14:textId="77777777" w:rsidR="005066CE" w:rsidRPr="00A90A11" w:rsidRDefault="005066CE" w:rsidP="00A83C71">
            <w:pPr>
              <w:jc w:val="center"/>
              <w:rPr>
                <w:sz w:val="36"/>
                <w:szCs w:val="36"/>
              </w:rPr>
            </w:pPr>
            <w:r w:rsidRPr="00A90A11">
              <w:rPr>
                <w:sz w:val="36"/>
                <w:szCs w:val="36"/>
              </w:rPr>
              <w:t>location</w:t>
            </w:r>
            <w:r>
              <w:rPr>
                <w:sz w:val="36"/>
                <w:szCs w:val="36"/>
              </w:rPr>
              <w:t>s</w:t>
            </w:r>
          </w:p>
        </w:tc>
        <w:tc>
          <w:tcPr>
            <w:tcW w:w="7552" w:type="dxa"/>
          </w:tcPr>
          <w:p w14:paraId="2E229A2A" w14:textId="77777777" w:rsidR="005066CE" w:rsidRPr="000A0D7A" w:rsidRDefault="005066CE" w:rsidP="00A83C71">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l</w:t>
            </w:r>
            <w:r w:rsidRPr="000A0D7A">
              <w:rPr>
                <w:sz w:val="28"/>
                <w:szCs w:val="28"/>
              </w:rPr>
              <w:t>ocation_id</w:t>
            </w:r>
            <w:proofErr w:type="spellEnd"/>
            <w:proofErr w:type="gramStart"/>
            <w:r>
              <w:rPr>
                <w:sz w:val="28"/>
                <w:szCs w:val="28"/>
              </w:rPr>
              <w:t>)</w:t>
            </w:r>
            <w:r w:rsidRPr="000A0D7A">
              <w:rPr>
                <w:sz w:val="28"/>
                <w:szCs w:val="28"/>
              </w:rPr>
              <w:t>,</w:t>
            </w:r>
            <w:proofErr w:type="spellStart"/>
            <w:r>
              <w:rPr>
                <w:sz w:val="28"/>
                <w:szCs w:val="28"/>
              </w:rPr>
              <w:t>loc</w:t>
            </w:r>
            <w:proofErr w:type="gramEnd"/>
            <w:r>
              <w:rPr>
                <w:sz w:val="28"/>
                <w:szCs w:val="28"/>
              </w:rPr>
              <w:t>_</w:t>
            </w:r>
            <w:r w:rsidRPr="000A0D7A">
              <w:rPr>
                <w:sz w:val="28"/>
                <w:szCs w:val="28"/>
              </w:rPr>
              <w:t>name,street,city,state</w:t>
            </w:r>
            <w:r>
              <w:rPr>
                <w:sz w:val="28"/>
                <w:szCs w:val="28"/>
              </w:rPr>
              <w:t>_name</w:t>
            </w:r>
            <w:r w:rsidRPr="000A0D7A">
              <w:rPr>
                <w:sz w:val="28"/>
                <w:szCs w:val="28"/>
              </w:rPr>
              <w:t>,pincode</w:t>
            </w:r>
            <w:proofErr w:type="spellEnd"/>
          </w:p>
        </w:tc>
      </w:tr>
    </w:tbl>
    <w:p w14:paraId="10461915" w14:textId="77777777" w:rsidR="005066CE" w:rsidRDefault="005066CE">
      <w:pPr>
        <w:rPr>
          <w:sz w:val="32"/>
          <w:szCs w:val="32"/>
        </w:rPr>
      </w:pPr>
    </w:p>
    <w:p w14:paraId="7B27F537" w14:textId="77777777" w:rsidR="005066CE" w:rsidRDefault="005066CE">
      <w:pPr>
        <w:rPr>
          <w:sz w:val="32"/>
          <w:szCs w:val="32"/>
        </w:rPr>
      </w:pPr>
    </w:p>
    <w:p w14:paraId="156549A7" w14:textId="77777777" w:rsidR="005066CE" w:rsidRPr="005066CE" w:rsidRDefault="005066CE">
      <w:pPr>
        <w:rPr>
          <w:sz w:val="52"/>
          <w:szCs w:val="52"/>
        </w:rPr>
      </w:pPr>
    </w:p>
    <w:p w14:paraId="25B7A026" w14:textId="795F7080" w:rsidR="009D37A8" w:rsidRPr="005066CE" w:rsidRDefault="00A83C71">
      <w:pPr>
        <w:rPr>
          <w:sz w:val="52"/>
          <w:szCs w:val="52"/>
        </w:rPr>
      </w:pPr>
      <w:r>
        <w:rPr>
          <w:sz w:val="52"/>
          <w:szCs w:val="52"/>
        </w:rPr>
        <w:t xml:space="preserve">     </w:t>
      </w:r>
      <w:r w:rsidR="009D37A8" w:rsidRPr="005066CE">
        <w:rPr>
          <w:sz w:val="52"/>
          <w:szCs w:val="52"/>
        </w:rPr>
        <w:t xml:space="preserve">From above ER diagram we </w:t>
      </w:r>
      <w:proofErr w:type="gramStart"/>
      <w:r w:rsidR="009D37A8" w:rsidRPr="005066CE">
        <w:rPr>
          <w:sz w:val="52"/>
          <w:szCs w:val="52"/>
        </w:rPr>
        <w:t>get:-</w:t>
      </w:r>
      <w:proofErr w:type="gramEnd"/>
    </w:p>
    <w:p w14:paraId="3B9D9AFB" w14:textId="69A62457" w:rsidR="009D37A8" w:rsidRPr="00F96D46" w:rsidRDefault="009D37A8">
      <w:pPr>
        <w:rPr>
          <w:sz w:val="32"/>
          <w:szCs w:val="32"/>
        </w:rPr>
      </w:pPr>
    </w:p>
    <w:p w14:paraId="3E3B7FC0" w14:textId="77777777" w:rsidR="005066CE" w:rsidRDefault="005066CE" w:rsidP="009D37A8">
      <w:pPr>
        <w:tabs>
          <w:tab w:val="left" w:pos="1248"/>
        </w:tabs>
        <w:rPr>
          <w:b/>
          <w:bCs/>
          <w:sz w:val="32"/>
          <w:szCs w:val="32"/>
        </w:rPr>
      </w:pPr>
    </w:p>
    <w:p w14:paraId="2FB23F69" w14:textId="77777777" w:rsidR="005066CE" w:rsidRDefault="005066CE" w:rsidP="009D37A8">
      <w:pPr>
        <w:tabs>
          <w:tab w:val="left" w:pos="1248"/>
        </w:tabs>
        <w:rPr>
          <w:b/>
          <w:bCs/>
          <w:sz w:val="32"/>
          <w:szCs w:val="32"/>
        </w:rPr>
      </w:pPr>
    </w:p>
    <w:p w14:paraId="3D4642F2" w14:textId="77777777" w:rsidR="005066CE" w:rsidRDefault="005066CE" w:rsidP="009D37A8">
      <w:pPr>
        <w:tabs>
          <w:tab w:val="left" w:pos="1248"/>
        </w:tabs>
        <w:rPr>
          <w:b/>
          <w:bCs/>
          <w:sz w:val="32"/>
          <w:szCs w:val="32"/>
        </w:rPr>
      </w:pPr>
    </w:p>
    <w:p w14:paraId="7F66D674" w14:textId="77777777" w:rsidR="005066CE" w:rsidRDefault="005066CE" w:rsidP="009D37A8">
      <w:pPr>
        <w:tabs>
          <w:tab w:val="left" w:pos="1248"/>
        </w:tabs>
        <w:rPr>
          <w:b/>
          <w:bCs/>
          <w:sz w:val="32"/>
          <w:szCs w:val="32"/>
        </w:rPr>
      </w:pPr>
    </w:p>
    <w:p w14:paraId="15BC1E19" w14:textId="77777777" w:rsidR="005066CE" w:rsidRDefault="005066CE" w:rsidP="009D37A8">
      <w:pPr>
        <w:tabs>
          <w:tab w:val="left" w:pos="1248"/>
        </w:tabs>
        <w:rPr>
          <w:b/>
          <w:bCs/>
          <w:sz w:val="32"/>
          <w:szCs w:val="32"/>
        </w:rPr>
      </w:pPr>
    </w:p>
    <w:p w14:paraId="46A467A9" w14:textId="77777777" w:rsidR="005066CE" w:rsidRDefault="005066CE" w:rsidP="009D37A8">
      <w:pPr>
        <w:tabs>
          <w:tab w:val="left" w:pos="1248"/>
        </w:tabs>
        <w:rPr>
          <w:b/>
          <w:bCs/>
          <w:sz w:val="32"/>
          <w:szCs w:val="32"/>
        </w:rPr>
      </w:pPr>
    </w:p>
    <w:p w14:paraId="0A6E51FE" w14:textId="2B7BC795" w:rsidR="009D37A8" w:rsidRPr="005066CE" w:rsidRDefault="00F96D46" w:rsidP="009D37A8">
      <w:pPr>
        <w:tabs>
          <w:tab w:val="left" w:pos="1248"/>
        </w:tabs>
        <w:rPr>
          <w:b/>
          <w:bCs/>
          <w:sz w:val="32"/>
          <w:szCs w:val="32"/>
        </w:rPr>
      </w:pPr>
      <w:r w:rsidRPr="005066CE">
        <w:rPr>
          <w:b/>
          <w:bCs/>
          <w:sz w:val="32"/>
          <w:szCs w:val="32"/>
        </w:rPr>
        <w:lastRenderedPageBreak/>
        <w:t xml:space="preserve">From above ER diagram functional dependencies </w:t>
      </w:r>
      <w:proofErr w:type="gramStart"/>
      <w:r w:rsidRPr="005066CE">
        <w:rPr>
          <w:b/>
          <w:bCs/>
          <w:sz w:val="32"/>
          <w:szCs w:val="32"/>
        </w:rPr>
        <w:t>are:-</w:t>
      </w:r>
      <w:proofErr w:type="gramEnd"/>
    </w:p>
    <w:p w14:paraId="6BE5F660" w14:textId="77777777" w:rsidR="005066CE" w:rsidRDefault="005066CE" w:rsidP="009D37A8">
      <w:pPr>
        <w:tabs>
          <w:tab w:val="left" w:pos="1248"/>
        </w:tabs>
        <w:rPr>
          <w:sz w:val="32"/>
          <w:szCs w:val="32"/>
        </w:rPr>
      </w:pPr>
    </w:p>
    <w:p w14:paraId="2A64778E" w14:textId="509E81CA" w:rsidR="00F96D46" w:rsidRPr="00F96D46" w:rsidRDefault="00F96D46" w:rsidP="009D37A8">
      <w:pPr>
        <w:tabs>
          <w:tab w:val="left" w:pos="1248"/>
        </w:tabs>
        <w:rPr>
          <w:sz w:val="32"/>
          <w:szCs w:val="32"/>
        </w:rPr>
      </w:pPr>
      <w:r w:rsidRPr="00F96D46">
        <w:rPr>
          <w:sz w:val="32"/>
          <w:szCs w:val="32"/>
        </w:rPr>
        <w:t xml:space="preserve">Customers </w:t>
      </w:r>
      <w:proofErr w:type="gramStart"/>
      <w:r w:rsidRPr="00F96D46">
        <w:rPr>
          <w:sz w:val="32"/>
          <w:szCs w:val="32"/>
        </w:rPr>
        <w:t>table:-</w:t>
      </w:r>
      <w:proofErr w:type="gramEnd"/>
    </w:p>
    <w:p w14:paraId="51736F4F" w14:textId="506166B9" w:rsidR="00F96D46" w:rsidRPr="00F96D46" w:rsidRDefault="00F96D46" w:rsidP="00F96D46">
      <w:pPr>
        <w:tabs>
          <w:tab w:val="left" w:pos="1248"/>
        </w:tabs>
        <w:rPr>
          <w:sz w:val="24"/>
          <w:szCs w:val="24"/>
        </w:rPr>
      </w:pPr>
      <w:proofErr w:type="spellStart"/>
      <w:r w:rsidRPr="00F96D46">
        <w:rPr>
          <w:sz w:val="24"/>
          <w:szCs w:val="24"/>
        </w:rPr>
        <w:t>driving_license_</w:t>
      </w:r>
      <w:proofErr w:type="gramStart"/>
      <w:r w:rsidRPr="00F96D46">
        <w:rPr>
          <w:sz w:val="24"/>
          <w:szCs w:val="24"/>
        </w:rPr>
        <w:t>id</w:t>
      </w:r>
      <w:proofErr w:type="spellEnd"/>
      <w:r w:rsidRPr="00F96D46">
        <w:rPr>
          <w:sz w:val="24"/>
          <w:szCs w:val="24"/>
        </w:rPr>
        <w:t xml:space="preserve">  -</w:t>
      </w:r>
      <w:proofErr w:type="gramEnd"/>
      <w:r w:rsidRPr="00F96D46">
        <w:rPr>
          <w:sz w:val="24"/>
          <w:szCs w:val="24"/>
        </w:rPr>
        <w:t>&gt; {</w:t>
      </w:r>
      <w:proofErr w:type="spellStart"/>
      <w:r w:rsidRPr="00F96D46">
        <w:rPr>
          <w:sz w:val="24"/>
          <w:szCs w:val="24"/>
        </w:rPr>
        <w:t>cus_name,address,email</w:t>
      </w:r>
      <w:proofErr w:type="spellEnd"/>
      <w:r w:rsidRPr="00F96D46">
        <w:rPr>
          <w:sz w:val="24"/>
          <w:szCs w:val="24"/>
        </w:rPr>
        <w:t>}</w:t>
      </w:r>
    </w:p>
    <w:p w14:paraId="0AB06729" w14:textId="77777777" w:rsidR="005066CE" w:rsidRDefault="005066CE" w:rsidP="00F96D46">
      <w:pPr>
        <w:tabs>
          <w:tab w:val="left" w:pos="1248"/>
        </w:tabs>
        <w:rPr>
          <w:sz w:val="32"/>
          <w:szCs w:val="32"/>
        </w:rPr>
      </w:pPr>
    </w:p>
    <w:p w14:paraId="3B5C89CD" w14:textId="7029B277" w:rsidR="00F96D46" w:rsidRPr="00F96D46" w:rsidRDefault="00F96D46" w:rsidP="00F96D46">
      <w:pPr>
        <w:tabs>
          <w:tab w:val="left" w:pos="1248"/>
        </w:tabs>
        <w:rPr>
          <w:sz w:val="32"/>
          <w:szCs w:val="32"/>
        </w:rPr>
      </w:pPr>
      <w:proofErr w:type="spellStart"/>
      <w:r w:rsidRPr="00F96D46">
        <w:rPr>
          <w:sz w:val="32"/>
          <w:szCs w:val="32"/>
        </w:rPr>
        <w:t>car_</w:t>
      </w:r>
      <w:proofErr w:type="gramStart"/>
      <w:r w:rsidRPr="00F96D46">
        <w:rPr>
          <w:sz w:val="32"/>
          <w:szCs w:val="32"/>
        </w:rPr>
        <w:t>category</w:t>
      </w:r>
      <w:proofErr w:type="spellEnd"/>
      <w:r w:rsidRPr="00F96D46">
        <w:rPr>
          <w:sz w:val="32"/>
          <w:szCs w:val="32"/>
        </w:rPr>
        <w:t>:-</w:t>
      </w:r>
      <w:proofErr w:type="gramEnd"/>
    </w:p>
    <w:p w14:paraId="54820D5A" w14:textId="71D3E299" w:rsidR="00F96D46" w:rsidRDefault="00F96D46" w:rsidP="00F96D46">
      <w:pPr>
        <w:tabs>
          <w:tab w:val="left" w:pos="1248"/>
        </w:tabs>
        <w:rPr>
          <w:sz w:val="24"/>
          <w:szCs w:val="24"/>
        </w:rPr>
      </w:pPr>
      <w:proofErr w:type="spellStart"/>
      <w:r w:rsidRPr="00F96D46">
        <w:rPr>
          <w:sz w:val="24"/>
          <w:szCs w:val="24"/>
        </w:rPr>
        <w:t>cname</w:t>
      </w:r>
      <w:proofErr w:type="spellEnd"/>
      <w:r w:rsidRPr="00F96D46">
        <w:rPr>
          <w:sz w:val="24"/>
          <w:szCs w:val="24"/>
        </w:rPr>
        <w:t xml:space="preserve"> -&gt; {</w:t>
      </w:r>
      <w:proofErr w:type="spellStart"/>
      <w:r w:rsidRPr="00F96D46">
        <w:rPr>
          <w:sz w:val="24"/>
          <w:szCs w:val="24"/>
        </w:rPr>
        <w:t>no_of_</w:t>
      </w:r>
      <w:proofErr w:type="gramStart"/>
      <w:r w:rsidRPr="00F96D46">
        <w:rPr>
          <w:sz w:val="24"/>
          <w:szCs w:val="24"/>
        </w:rPr>
        <w:t>persons,late</w:t>
      </w:r>
      <w:proofErr w:type="gramEnd"/>
      <w:r w:rsidRPr="00F96D46">
        <w:rPr>
          <w:sz w:val="24"/>
          <w:szCs w:val="24"/>
        </w:rPr>
        <w:t>_fee,cost_per_day,no_of_luggage</w:t>
      </w:r>
      <w:proofErr w:type="spellEnd"/>
      <w:r w:rsidRPr="00F96D46">
        <w:rPr>
          <w:sz w:val="24"/>
          <w:szCs w:val="24"/>
        </w:rPr>
        <w:t>}</w:t>
      </w:r>
    </w:p>
    <w:p w14:paraId="36336953" w14:textId="77777777" w:rsidR="005066CE" w:rsidRDefault="005066CE" w:rsidP="00F96D46">
      <w:pPr>
        <w:tabs>
          <w:tab w:val="left" w:pos="1248"/>
        </w:tabs>
        <w:rPr>
          <w:sz w:val="32"/>
          <w:szCs w:val="32"/>
        </w:rPr>
      </w:pPr>
    </w:p>
    <w:p w14:paraId="68A90E87" w14:textId="2C7240F9" w:rsidR="00F96D46" w:rsidRPr="00F96D46" w:rsidRDefault="00F96D46" w:rsidP="00F96D46">
      <w:pPr>
        <w:tabs>
          <w:tab w:val="left" w:pos="1248"/>
        </w:tabs>
        <w:rPr>
          <w:sz w:val="32"/>
          <w:szCs w:val="32"/>
        </w:rPr>
      </w:pPr>
      <w:proofErr w:type="gramStart"/>
      <w:r w:rsidRPr="00F96D46">
        <w:rPr>
          <w:sz w:val="32"/>
          <w:szCs w:val="32"/>
        </w:rPr>
        <w:t>locations:-</w:t>
      </w:r>
      <w:proofErr w:type="gramEnd"/>
    </w:p>
    <w:p w14:paraId="1C4725DE" w14:textId="77777777" w:rsidR="00F96D46" w:rsidRPr="00F96D46" w:rsidRDefault="00F96D46" w:rsidP="00F96D46">
      <w:pPr>
        <w:tabs>
          <w:tab w:val="left" w:pos="1248"/>
        </w:tabs>
        <w:rPr>
          <w:sz w:val="24"/>
          <w:szCs w:val="24"/>
        </w:rPr>
      </w:pPr>
      <w:proofErr w:type="spellStart"/>
      <w:r w:rsidRPr="00F96D46">
        <w:rPr>
          <w:sz w:val="24"/>
          <w:szCs w:val="24"/>
        </w:rPr>
        <w:t>Loc_name</w:t>
      </w:r>
      <w:proofErr w:type="spellEnd"/>
      <w:r w:rsidRPr="00F96D46">
        <w:rPr>
          <w:sz w:val="24"/>
          <w:szCs w:val="24"/>
        </w:rPr>
        <w:t xml:space="preserve"> -&gt; {</w:t>
      </w:r>
      <w:proofErr w:type="spellStart"/>
      <w:proofErr w:type="gramStart"/>
      <w:r w:rsidRPr="00F96D46">
        <w:rPr>
          <w:sz w:val="24"/>
          <w:szCs w:val="24"/>
        </w:rPr>
        <w:t>street,city</w:t>
      </w:r>
      <w:proofErr w:type="gramEnd"/>
      <w:r w:rsidRPr="00F96D46">
        <w:rPr>
          <w:sz w:val="24"/>
          <w:szCs w:val="24"/>
        </w:rPr>
        <w:t>,state_name,pincode</w:t>
      </w:r>
      <w:proofErr w:type="spellEnd"/>
      <w:r w:rsidRPr="00F96D46">
        <w:rPr>
          <w:sz w:val="24"/>
          <w:szCs w:val="24"/>
        </w:rPr>
        <w:t>}</w:t>
      </w:r>
    </w:p>
    <w:p w14:paraId="708465E6" w14:textId="099C69F0" w:rsidR="00F96D46" w:rsidRDefault="00F96D46" w:rsidP="00F96D46">
      <w:pPr>
        <w:tabs>
          <w:tab w:val="left" w:pos="1248"/>
        </w:tabs>
        <w:rPr>
          <w:sz w:val="24"/>
          <w:szCs w:val="24"/>
        </w:rPr>
      </w:pPr>
      <w:proofErr w:type="spellStart"/>
      <w:r w:rsidRPr="00F96D46">
        <w:rPr>
          <w:sz w:val="24"/>
          <w:szCs w:val="24"/>
        </w:rPr>
        <w:t>Pincode</w:t>
      </w:r>
      <w:proofErr w:type="spellEnd"/>
      <w:r w:rsidRPr="00F96D46">
        <w:rPr>
          <w:sz w:val="24"/>
          <w:szCs w:val="24"/>
        </w:rPr>
        <w:t xml:space="preserve"> -&gt; </w:t>
      </w:r>
      <w:proofErr w:type="gramStart"/>
      <w:r w:rsidRPr="00F96D46">
        <w:rPr>
          <w:sz w:val="24"/>
          <w:szCs w:val="24"/>
        </w:rPr>
        <w:t xml:space="preserve">{ </w:t>
      </w:r>
      <w:proofErr w:type="spellStart"/>
      <w:r w:rsidRPr="00F96D46">
        <w:rPr>
          <w:sz w:val="24"/>
          <w:szCs w:val="24"/>
        </w:rPr>
        <w:t>state</w:t>
      </w:r>
      <w:proofErr w:type="gramEnd"/>
      <w:r w:rsidRPr="00F96D46">
        <w:rPr>
          <w:sz w:val="24"/>
          <w:szCs w:val="24"/>
        </w:rPr>
        <w:t>_name</w:t>
      </w:r>
      <w:proofErr w:type="spellEnd"/>
      <w:r w:rsidRPr="00F96D46">
        <w:rPr>
          <w:sz w:val="24"/>
          <w:szCs w:val="24"/>
        </w:rPr>
        <w:t xml:space="preserve"> , city}</w:t>
      </w:r>
    </w:p>
    <w:p w14:paraId="0ACDBDF8" w14:textId="77777777" w:rsidR="005066CE" w:rsidRDefault="005066CE" w:rsidP="00F96D46">
      <w:pPr>
        <w:tabs>
          <w:tab w:val="left" w:pos="1248"/>
        </w:tabs>
        <w:rPr>
          <w:sz w:val="32"/>
          <w:szCs w:val="32"/>
        </w:rPr>
      </w:pPr>
    </w:p>
    <w:p w14:paraId="5098E4DE" w14:textId="6D5C58F6" w:rsidR="00F96D46" w:rsidRPr="00F96D46" w:rsidRDefault="00F96D46" w:rsidP="00F96D46">
      <w:pPr>
        <w:tabs>
          <w:tab w:val="left" w:pos="1248"/>
        </w:tabs>
        <w:rPr>
          <w:sz w:val="32"/>
          <w:szCs w:val="32"/>
        </w:rPr>
      </w:pPr>
      <w:proofErr w:type="gramStart"/>
      <w:r w:rsidRPr="00F96D46">
        <w:rPr>
          <w:sz w:val="32"/>
          <w:szCs w:val="32"/>
        </w:rPr>
        <w:t>Bookings:-</w:t>
      </w:r>
      <w:proofErr w:type="gramEnd"/>
    </w:p>
    <w:p w14:paraId="1EBBDBA3" w14:textId="77777777" w:rsidR="00F96D46" w:rsidRDefault="00F96D46" w:rsidP="00F96D46">
      <w:pPr>
        <w:tabs>
          <w:tab w:val="left" w:pos="1248"/>
        </w:tabs>
        <w:rPr>
          <w:sz w:val="24"/>
          <w:szCs w:val="24"/>
        </w:rPr>
      </w:pPr>
      <w:proofErr w:type="spellStart"/>
      <w:r w:rsidRPr="00F96D46">
        <w:rPr>
          <w:sz w:val="24"/>
          <w:szCs w:val="24"/>
        </w:rPr>
        <w:t>Booking_id</w:t>
      </w:r>
      <w:proofErr w:type="spellEnd"/>
      <w:r w:rsidRPr="00F96D46">
        <w:rPr>
          <w:sz w:val="24"/>
          <w:szCs w:val="24"/>
        </w:rPr>
        <w:t xml:space="preserve"> </w:t>
      </w:r>
      <w:proofErr w:type="gramStart"/>
      <w:r w:rsidRPr="00F96D46">
        <w:rPr>
          <w:sz w:val="24"/>
          <w:szCs w:val="24"/>
        </w:rPr>
        <w:t>&gt;{</w:t>
      </w:r>
      <w:proofErr w:type="gramEnd"/>
      <w:r w:rsidRPr="00F96D46">
        <w:rPr>
          <w:sz w:val="24"/>
          <w:szCs w:val="24"/>
        </w:rPr>
        <w:t>pic_location_id,drop_location_id,driving_license_id,amount,booking_status</w:t>
      </w:r>
    </w:p>
    <w:p w14:paraId="224627DC" w14:textId="27E5B576" w:rsidR="00F96D46" w:rsidRPr="00F96D46" w:rsidRDefault="00F96D46" w:rsidP="00F96D46">
      <w:pPr>
        <w:tabs>
          <w:tab w:val="left" w:pos="1248"/>
        </w:tabs>
        <w:rPr>
          <w:sz w:val="24"/>
          <w:szCs w:val="24"/>
        </w:rPr>
      </w:pPr>
      <w:proofErr w:type="gramStart"/>
      <w:r w:rsidRPr="00F96D46">
        <w:rPr>
          <w:sz w:val="24"/>
          <w:szCs w:val="24"/>
        </w:rPr>
        <w:t>,to</w:t>
      </w:r>
      <w:proofErr w:type="gramEnd"/>
      <w:r w:rsidRPr="00F96D46">
        <w:rPr>
          <w:sz w:val="24"/>
          <w:szCs w:val="24"/>
        </w:rPr>
        <w:t>_date1,from_date}</w:t>
      </w:r>
    </w:p>
    <w:p w14:paraId="4967BAF3" w14:textId="77777777" w:rsidR="005066CE" w:rsidRDefault="005066CE" w:rsidP="00F96D46">
      <w:pPr>
        <w:tabs>
          <w:tab w:val="left" w:pos="1248"/>
        </w:tabs>
        <w:rPr>
          <w:sz w:val="32"/>
          <w:szCs w:val="32"/>
        </w:rPr>
      </w:pPr>
    </w:p>
    <w:p w14:paraId="7873EDC6" w14:textId="11FD9C74" w:rsidR="00F96D46" w:rsidRPr="00F96D46" w:rsidRDefault="00F96D46" w:rsidP="00F96D46">
      <w:pPr>
        <w:tabs>
          <w:tab w:val="left" w:pos="1248"/>
        </w:tabs>
        <w:rPr>
          <w:sz w:val="32"/>
          <w:szCs w:val="32"/>
        </w:rPr>
      </w:pPr>
      <w:proofErr w:type="gramStart"/>
      <w:r w:rsidRPr="00F96D46">
        <w:rPr>
          <w:sz w:val="32"/>
          <w:szCs w:val="32"/>
        </w:rPr>
        <w:t>billing:-</w:t>
      </w:r>
      <w:proofErr w:type="gramEnd"/>
    </w:p>
    <w:p w14:paraId="1275B061" w14:textId="0C227E09" w:rsidR="00F96D46" w:rsidRPr="00F96D46" w:rsidRDefault="00F96D46" w:rsidP="00F96D46">
      <w:pPr>
        <w:tabs>
          <w:tab w:val="left" w:pos="1248"/>
        </w:tabs>
        <w:rPr>
          <w:sz w:val="24"/>
          <w:szCs w:val="24"/>
        </w:rPr>
      </w:pPr>
      <w:proofErr w:type="spellStart"/>
      <w:r>
        <w:rPr>
          <w:sz w:val="24"/>
          <w:szCs w:val="24"/>
        </w:rPr>
        <w:t>b</w:t>
      </w:r>
      <w:r w:rsidRPr="00F96D46">
        <w:rPr>
          <w:sz w:val="24"/>
          <w:szCs w:val="24"/>
        </w:rPr>
        <w:t>illing_id</w:t>
      </w:r>
      <w:proofErr w:type="spellEnd"/>
      <w:r w:rsidRPr="00F96D46">
        <w:rPr>
          <w:sz w:val="24"/>
          <w:szCs w:val="24"/>
        </w:rPr>
        <w:t xml:space="preserve"> -&gt; {</w:t>
      </w:r>
      <w:proofErr w:type="spellStart"/>
      <w:r w:rsidRPr="00F96D46">
        <w:rPr>
          <w:sz w:val="24"/>
          <w:szCs w:val="24"/>
        </w:rPr>
        <w:t>booking_</w:t>
      </w:r>
      <w:proofErr w:type="gramStart"/>
      <w:r w:rsidRPr="00F96D46">
        <w:rPr>
          <w:sz w:val="24"/>
          <w:szCs w:val="24"/>
        </w:rPr>
        <w:t>id,bill</w:t>
      </w:r>
      <w:proofErr w:type="gramEnd"/>
      <w:r w:rsidRPr="00F96D46">
        <w:rPr>
          <w:sz w:val="24"/>
          <w:szCs w:val="24"/>
        </w:rPr>
        <w:t>_status,total_late_fee,total_amount,bill_date</w:t>
      </w:r>
      <w:proofErr w:type="spellEnd"/>
      <w:r w:rsidRPr="00F96D46">
        <w:rPr>
          <w:sz w:val="24"/>
          <w:szCs w:val="24"/>
        </w:rPr>
        <w:t>}</w:t>
      </w:r>
    </w:p>
    <w:p w14:paraId="47FC3EFF" w14:textId="02D503F8" w:rsidR="00F96D46" w:rsidRDefault="00F96D46" w:rsidP="00F96D46">
      <w:pPr>
        <w:tabs>
          <w:tab w:val="left" w:pos="1248"/>
        </w:tabs>
        <w:rPr>
          <w:sz w:val="24"/>
          <w:szCs w:val="24"/>
        </w:rPr>
      </w:pPr>
    </w:p>
    <w:p w14:paraId="4105E416" w14:textId="1BEEF6A5" w:rsidR="00F96D46" w:rsidRPr="00F96D46" w:rsidRDefault="00F96D46" w:rsidP="00F96D46">
      <w:pPr>
        <w:tabs>
          <w:tab w:val="left" w:pos="1248"/>
        </w:tabs>
        <w:rPr>
          <w:sz w:val="32"/>
          <w:szCs w:val="32"/>
        </w:rPr>
      </w:pPr>
      <w:proofErr w:type="gramStart"/>
      <w:r w:rsidRPr="00F96D46">
        <w:rPr>
          <w:sz w:val="32"/>
          <w:szCs w:val="32"/>
        </w:rPr>
        <w:t>car:-</w:t>
      </w:r>
      <w:proofErr w:type="gramEnd"/>
    </w:p>
    <w:p w14:paraId="4FB886A6" w14:textId="2C2991A4" w:rsidR="00F96D46" w:rsidRDefault="00F96D46" w:rsidP="00F96D46">
      <w:pPr>
        <w:tabs>
          <w:tab w:val="left" w:pos="1248"/>
        </w:tabs>
        <w:rPr>
          <w:sz w:val="24"/>
          <w:szCs w:val="24"/>
        </w:rPr>
      </w:pPr>
      <w:proofErr w:type="spellStart"/>
      <w:r w:rsidRPr="00F96D46">
        <w:rPr>
          <w:sz w:val="24"/>
          <w:szCs w:val="24"/>
        </w:rPr>
        <w:t>Registration_no</w:t>
      </w:r>
      <w:proofErr w:type="spellEnd"/>
      <w:r w:rsidRPr="00F96D46">
        <w:rPr>
          <w:sz w:val="24"/>
          <w:szCs w:val="24"/>
        </w:rPr>
        <w:t xml:space="preserve"> -&gt; {driving_license_</w:t>
      </w:r>
      <w:proofErr w:type="gramStart"/>
      <w:r w:rsidRPr="00F96D46">
        <w:rPr>
          <w:sz w:val="24"/>
          <w:szCs w:val="24"/>
        </w:rPr>
        <w:t>id,cname</w:t>
      </w:r>
      <w:proofErr w:type="gramEnd"/>
      <w:r w:rsidRPr="00F96D46">
        <w:rPr>
          <w:sz w:val="24"/>
          <w:szCs w:val="24"/>
        </w:rPr>
        <w:t>,location_id,booking_id,model_name,mileage,availability_flag}</w:t>
      </w:r>
    </w:p>
    <w:p w14:paraId="51C512D9" w14:textId="1070F99C" w:rsidR="005066CE" w:rsidRDefault="005066CE" w:rsidP="00F96D46">
      <w:pPr>
        <w:tabs>
          <w:tab w:val="left" w:pos="1248"/>
        </w:tabs>
        <w:rPr>
          <w:sz w:val="24"/>
          <w:szCs w:val="24"/>
        </w:rPr>
      </w:pPr>
    </w:p>
    <w:p w14:paraId="0395BF29" w14:textId="77777777" w:rsidR="005066CE" w:rsidRDefault="005066CE" w:rsidP="00F96D46">
      <w:pPr>
        <w:tabs>
          <w:tab w:val="left" w:pos="1248"/>
        </w:tabs>
        <w:rPr>
          <w:sz w:val="24"/>
          <w:szCs w:val="24"/>
        </w:rPr>
      </w:pPr>
    </w:p>
    <w:p w14:paraId="1DEF8DCC" w14:textId="77777777" w:rsidR="005066CE" w:rsidRDefault="005066CE" w:rsidP="00F96D46">
      <w:pPr>
        <w:tabs>
          <w:tab w:val="left" w:pos="1248"/>
        </w:tabs>
        <w:rPr>
          <w:sz w:val="24"/>
          <w:szCs w:val="24"/>
        </w:rPr>
      </w:pPr>
    </w:p>
    <w:p w14:paraId="7675E495" w14:textId="77777777" w:rsidR="005066CE" w:rsidRDefault="005066CE" w:rsidP="00F96D46">
      <w:pPr>
        <w:tabs>
          <w:tab w:val="left" w:pos="1248"/>
        </w:tabs>
        <w:rPr>
          <w:sz w:val="24"/>
          <w:szCs w:val="24"/>
        </w:rPr>
      </w:pPr>
    </w:p>
    <w:p w14:paraId="0E485540" w14:textId="77777777" w:rsidR="005066CE" w:rsidRDefault="005066CE" w:rsidP="00F96D46">
      <w:pPr>
        <w:tabs>
          <w:tab w:val="left" w:pos="1248"/>
        </w:tabs>
        <w:rPr>
          <w:sz w:val="24"/>
          <w:szCs w:val="24"/>
        </w:rPr>
      </w:pPr>
    </w:p>
    <w:p w14:paraId="592482ED" w14:textId="5351D8A0" w:rsidR="005066CE" w:rsidRPr="00943212" w:rsidRDefault="005066CE" w:rsidP="00F96D46">
      <w:pPr>
        <w:tabs>
          <w:tab w:val="left" w:pos="1248"/>
        </w:tabs>
        <w:rPr>
          <w:b/>
          <w:bCs/>
          <w:sz w:val="52"/>
          <w:szCs w:val="52"/>
        </w:rPr>
      </w:pPr>
      <w:r w:rsidRPr="00943212">
        <w:rPr>
          <w:b/>
          <w:bCs/>
          <w:sz w:val="52"/>
          <w:szCs w:val="52"/>
        </w:rPr>
        <w:lastRenderedPageBreak/>
        <w:t xml:space="preserve">Normalization </w:t>
      </w:r>
      <w:r w:rsidR="00943212">
        <w:rPr>
          <w:b/>
          <w:bCs/>
          <w:sz w:val="52"/>
          <w:szCs w:val="52"/>
        </w:rPr>
        <w:t>O</w:t>
      </w:r>
      <w:r w:rsidRPr="00943212">
        <w:rPr>
          <w:b/>
          <w:bCs/>
          <w:sz w:val="52"/>
          <w:szCs w:val="52"/>
        </w:rPr>
        <w:t xml:space="preserve">f </w:t>
      </w:r>
      <w:proofErr w:type="gramStart"/>
      <w:r w:rsidR="00943212">
        <w:rPr>
          <w:b/>
          <w:bCs/>
          <w:sz w:val="52"/>
          <w:szCs w:val="52"/>
        </w:rPr>
        <w:t>T</w:t>
      </w:r>
      <w:r w:rsidRPr="00943212">
        <w:rPr>
          <w:b/>
          <w:bCs/>
          <w:sz w:val="52"/>
          <w:szCs w:val="52"/>
        </w:rPr>
        <w:t>ables:-</w:t>
      </w:r>
      <w:proofErr w:type="gramEnd"/>
    </w:p>
    <w:p w14:paraId="1DE5E435" w14:textId="77777777" w:rsidR="00943212" w:rsidRPr="00943212" w:rsidRDefault="00943212" w:rsidP="00F96D46">
      <w:pPr>
        <w:tabs>
          <w:tab w:val="left" w:pos="1248"/>
        </w:tabs>
        <w:rPr>
          <w:b/>
          <w:bCs/>
          <w:sz w:val="40"/>
          <w:szCs w:val="40"/>
        </w:rPr>
      </w:pPr>
    </w:p>
    <w:p w14:paraId="6A116917" w14:textId="38F999CE" w:rsidR="00943212" w:rsidRPr="00943212" w:rsidRDefault="005066CE" w:rsidP="00F96D46">
      <w:pPr>
        <w:tabs>
          <w:tab w:val="left" w:pos="1248"/>
        </w:tabs>
        <w:rPr>
          <w:sz w:val="36"/>
          <w:szCs w:val="36"/>
        </w:rPr>
      </w:pPr>
      <w:r w:rsidRPr="00943212">
        <w:rPr>
          <w:sz w:val="36"/>
          <w:szCs w:val="36"/>
        </w:rPr>
        <w:t>1</w:t>
      </w:r>
      <w:r w:rsidR="00943212" w:rsidRPr="00943212">
        <w:rPr>
          <w:sz w:val="36"/>
          <w:szCs w:val="36"/>
          <w:vertAlign w:val="superscript"/>
        </w:rPr>
        <w:t>st</w:t>
      </w:r>
      <w:r w:rsidR="00943212" w:rsidRPr="00943212">
        <w:rPr>
          <w:sz w:val="36"/>
          <w:szCs w:val="36"/>
        </w:rPr>
        <w:t xml:space="preserve"> </w:t>
      </w:r>
      <w:r w:rsidRPr="00943212">
        <w:rPr>
          <w:sz w:val="36"/>
          <w:szCs w:val="36"/>
        </w:rPr>
        <w:t xml:space="preserve">normal </w:t>
      </w:r>
      <w:proofErr w:type="gramStart"/>
      <w:r w:rsidRPr="00943212">
        <w:rPr>
          <w:sz w:val="36"/>
          <w:szCs w:val="36"/>
        </w:rPr>
        <w:t>form:-</w:t>
      </w:r>
      <w:proofErr w:type="gramEnd"/>
    </w:p>
    <w:p w14:paraId="3F593EED" w14:textId="19CBF8D7" w:rsidR="005066CE" w:rsidRPr="00943212" w:rsidRDefault="005066CE" w:rsidP="005066CE">
      <w:pPr>
        <w:tabs>
          <w:tab w:val="left" w:pos="1248"/>
        </w:tabs>
        <w:rPr>
          <w:sz w:val="28"/>
          <w:szCs w:val="28"/>
        </w:rPr>
      </w:pPr>
      <w:r w:rsidRPr="00943212">
        <w:rPr>
          <w:sz w:val="28"/>
          <w:szCs w:val="28"/>
        </w:rPr>
        <w:t xml:space="preserve">In customers table </w:t>
      </w:r>
      <w:proofErr w:type="spellStart"/>
      <w:r w:rsidRPr="00943212">
        <w:rPr>
          <w:sz w:val="28"/>
          <w:szCs w:val="28"/>
        </w:rPr>
        <w:t>ph_no</w:t>
      </w:r>
      <w:proofErr w:type="spellEnd"/>
      <w:r w:rsidRPr="00943212">
        <w:rPr>
          <w:sz w:val="28"/>
          <w:szCs w:val="28"/>
        </w:rPr>
        <w:t xml:space="preserve"> is multivalued attribute hence we divided into a new table </w:t>
      </w:r>
      <w:proofErr w:type="spellStart"/>
      <w:r w:rsidRPr="00943212">
        <w:rPr>
          <w:sz w:val="28"/>
          <w:szCs w:val="28"/>
        </w:rPr>
        <w:t>customerph</w:t>
      </w:r>
      <w:proofErr w:type="spellEnd"/>
      <w:r w:rsidR="00A83C71">
        <w:rPr>
          <w:sz w:val="28"/>
          <w:szCs w:val="28"/>
        </w:rPr>
        <w:t xml:space="preserve"> having attributes </w:t>
      </w:r>
      <w:proofErr w:type="spellStart"/>
      <w:r w:rsidR="00A83C71">
        <w:rPr>
          <w:sz w:val="28"/>
          <w:szCs w:val="28"/>
        </w:rPr>
        <w:t>driving_license_</w:t>
      </w:r>
      <w:proofErr w:type="gramStart"/>
      <w:r w:rsidR="00A83C71">
        <w:rPr>
          <w:sz w:val="28"/>
          <w:szCs w:val="28"/>
        </w:rPr>
        <w:t>id,ph</w:t>
      </w:r>
      <w:proofErr w:type="gramEnd"/>
      <w:r w:rsidR="00A83C71">
        <w:rPr>
          <w:sz w:val="28"/>
          <w:szCs w:val="28"/>
        </w:rPr>
        <w:t>_no</w:t>
      </w:r>
      <w:proofErr w:type="spellEnd"/>
      <w:r w:rsidRPr="00943212">
        <w:rPr>
          <w:sz w:val="28"/>
          <w:szCs w:val="28"/>
        </w:rPr>
        <w:t>.</w:t>
      </w:r>
    </w:p>
    <w:p w14:paraId="2707CDB7" w14:textId="77777777" w:rsidR="00943212" w:rsidRDefault="00943212" w:rsidP="005066CE">
      <w:pPr>
        <w:tabs>
          <w:tab w:val="left" w:pos="1248"/>
        </w:tabs>
        <w:rPr>
          <w:sz w:val="24"/>
          <w:szCs w:val="24"/>
        </w:rPr>
      </w:pPr>
    </w:p>
    <w:p w14:paraId="57707CFC" w14:textId="1EE113A7" w:rsidR="005066CE" w:rsidRPr="00943212" w:rsidRDefault="005066CE">
      <w:pPr>
        <w:rPr>
          <w:sz w:val="36"/>
          <w:szCs w:val="36"/>
        </w:rPr>
      </w:pPr>
      <w:r w:rsidRPr="00943212">
        <w:rPr>
          <w:sz w:val="36"/>
          <w:szCs w:val="36"/>
        </w:rPr>
        <w:t>2</w:t>
      </w:r>
      <w:proofErr w:type="gramStart"/>
      <w:r w:rsidR="00943212" w:rsidRPr="00943212">
        <w:rPr>
          <w:sz w:val="36"/>
          <w:szCs w:val="36"/>
          <w:vertAlign w:val="superscript"/>
        </w:rPr>
        <w:t>nd</w:t>
      </w:r>
      <w:r w:rsidR="00943212" w:rsidRPr="00943212">
        <w:rPr>
          <w:sz w:val="36"/>
          <w:szCs w:val="36"/>
        </w:rPr>
        <w:t xml:space="preserve"> </w:t>
      </w:r>
      <w:r w:rsidRPr="00943212">
        <w:rPr>
          <w:sz w:val="36"/>
          <w:szCs w:val="36"/>
        </w:rPr>
        <w:t xml:space="preserve"> normal</w:t>
      </w:r>
      <w:proofErr w:type="gramEnd"/>
      <w:r w:rsidRPr="00943212">
        <w:rPr>
          <w:sz w:val="36"/>
          <w:szCs w:val="36"/>
        </w:rPr>
        <w:t xml:space="preserve"> form:-</w:t>
      </w:r>
    </w:p>
    <w:p w14:paraId="5D15690F" w14:textId="716BA684" w:rsidR="005066CE" w:rsidRPr="00943212" w:rsidRDefault="005066CE">
      <w:pPr>
        <w:rPr>
          <w:sz w:val="28"/>
          <w:szCs w:val="28"/>
        </w:rPr>
      </w:pPr>
      <w:r w:rsidRPr="00943212">
        <w:rPr>
          <w:sz w:val="28"/>
          <w:szCs w:val="28"/>
        </w:rPr>
        <w:t xml:space="preserve">As all </w:t>
      </w:r>
      <w:proofErr w:type="spellStart"/>
      <w:r w:rsidRPr="00943212">
        <w:rPr>
          <w:sz w:val="28"/>
          <w:szCs w:val="28"/>
        </w:rPr>
        <w:t>non key</w:t>
      </w:r>
      <w:proofErr w:type="spellEnd"/>
      <w:r w:rsidRPr="00943212">
        <w:rPr>
          <w:sz w:val="28"/>
          <w:szCs w:val="28"/>
        </w:rPr>
        <w:t xml:space="preserve"> attributes fully dependent on key attributes. Hence its already in 2</w:t>
      </w:r>
      <w:r w:rsidRPr="00943212">
        <w:rPr>
          <w:sz w:val="28"/>
          <w:szCs w:val="28"/>
          <w:vertAlign w:val="superscript"/>
        </w:rPr>
        <w:t>nd</w:t>
      </w:r>
      <w:r w:rsidRPr="00943212">
        <w:rPr>
          <w:sz w:val="28"/>
          <w:szCs w:val="28"/>
        </w:rPr>
        <w:t xml:space="preserve"> normal form.</w:t>
      </w:r>
    </w:p>
    <w:p w14:paraId="49E00944" w14:textId="77777777" w:rsidR="00943212" w:rsidRDefault="00943212">
      <w:pPr>
        <w:rPr>
          <w:sz w:val="24"/>
          <w:szCs w:val="24"/>
        </w:rPr>
      </w:pPr>
    </w:p>
    <w:p w14:paraId="5CE23E7E" w14:textId="6399EDBE" w:rsidR="005066CE" w:rsidRPr="00943212" w:rsidRDefault="005066CE">
      <w:pPr>
        <w:rPr>
          <w:sz w:val="36"/>
          <w:szCs w:val="36"/>
        </w:rPr>
      </w:pPr>
      <w:r w:rsidRPr="00943212">
        <w:rPr>
          <w:sz w:val="36"/>
          <w:szCs w:val="36"/>
        </w:rPr>
        <w:t>3</w:t>
      </w:r>
      <w:r w:rsidRPr="00943212">
        <w:rPr>
          <w:sz w:val="36"/>
          <w:szCs w:val="36"/>
          <w:vertAlign w:val="superscript"/>
        </w:rPr>
        <w:t>rd</w:t>
      </w:r>
      <w:r w:rsidRPr="00943212">
        <w:rPr>
          <w:sz w:val="36"/>
          <w:szCs w:val="36"/>
        </w:rPr>
        <w:t xml:space="preserve"> normal </w:t>
      </w:r>
      <w:proofErr w:type="gramStart"/>
      <w:r w:rsidRPr="00943212">
        <w:rPr>
          <w:sz w:val="36"/>
          <w:szCs w:val="36"/>
        </w:rPr>
        <w:t>form:-</w:t>
      </w:r>
      <w:proofErr w:type="gramEnd"/>
    </w:p>
    <w:p w14:paraId="23427455" w14:textId="195E0218" w:rsidR="005066CE" w:rsidRDefault="00943212">
      <w:pPr>
        <w:rPr>
          <w:sz w:val="28"/>
          <w:szCs w:val="28"/>
        </w:rPr>
      </w:pPr>
      <w:r w:rsidRPr="00943212">
        <w:rPr>
          <w:sz w:val="28"/>
          <w:szCs w:val="28"/>
        </w:rPr>
        <w:t xml:space="preserve">In locations table some </w:t>
      </w:r>
      <w:proofErr w:type="spellStart"/>
      <w:r w:rsidRPr="00943212">
        <w:rPr>
          <w:sz w:val="28"/>
          <w:szCs w:val="28"/>
        </w:rPr>
        <w:t>non key</w:t>
      </w:r>
      <w:proofErr w:type="spellEnd"/>
      <w:r w:rsidRPr="00943212">
        <w:rPr>
          <w:sz w:val="28"/>
          <w:szCs w:val="28"/>
        </w:rPr>
        <w:t xml:space="preserve"> attributes are in transitive dependent to key attributes hence we decomposed locations table into 2 tables locations</w:t>
      </w:r>
      <w:r w:rsidR="00A83C71">
        <w:rPr>
          <w:sz w:val="28"/>
          <w:szCs w:val="28"/>
        </w:rPr>
        <w:t xml:space="preserve"> having attributes </w:t>
      </w:r>
      <w:proofErr w:type="spellStart"/>
      <w:r w:rsidR="00A83C71">
        <w:rPr>
          <w:sz w:val="28"/>
          <w:szCs w:val="28"/>
        </w:rPr>
        <w:t>loc_id</w:t>
      </w:r>
      <w:proofErr w:type="spellEnd"/>
      <w:r w:rsidR="00A83C71">
        <w:rPr>
          <w:sz w:val="28"/>
          <w:szCs w:val="28"/>
        </w:rPr>
        <w:t xml:space="preserve">, </w:t>
      </w:r>
      <w:proofErr w:type="spellStart"/>
      <w:r w:rsidR="00A83C71">
        <w:rPr>
          <w:sz w:val="28"/>
          <w:szCs w:val="28"/>
        </w:rPr>
        <w:t>loc_name</w:t>
      </w:r>
      <w:proofErr w:type="spellEnd"/>
      <w:r w:rsidR="00A83C71">
        <w:rPr>
          <w:sz w:val="28"/>
          <w:szCs w:val="28"/>
        </w:rPr>
        <w:t xml:space="preserve">, street, </w:t>
      </w:r>
      <w:proofErr w:type="spellStart"/>
      <w:r w:rsidR="00A83C71">
        <w:rPr>
          <w:sz w:val="28"/>
          <w:szCs w:val="28"/>
        </w:rPr>
        <w:t>pincode</w:t>
      </w:r>
      <w:proofErr w:type="spellEnd"/>
      <w:r w:rsidR="00A83C71">
        <w:rPr>
          <w:sz w:val="28"/>
          <w:szCs w:val="28"/>
        </w:rPr>
        <w:t xml:space="preserve"> </w:t>
      </w:r>
      <w:r w:rsidRPr="00943212">
        <w:rPr>
          <w:sz w:val="28"/>
          <w:szCs w:val="28"/>
        </w:rPr>
        <w:t xml:space="preserve">and </w:t>
      </w:r>
      <w:proofErr w:type="spellStart"/>
      <w:r w:rsidRPr="00943212">
        <w:rPr>
          <w:sz w:val="28"/>
          <w:szCs w:val="28"/>
        </w:rPr>
        <w:t>pinlocations</w:t>
      </w:r>
      <w:proofErr w:type="spellEnd"/>
      <w:r w:rsidR="00A83C71">
        <w:rPr>
          <w:sz w:val="28"/>
          <w:szCs w:val="28"/>
        </w:rPr>
        <w:t xml:space="preserve"> having </w:t>
      </w:r>
      <w:proofErr w:type="gramStart"/>
      <w:r w:rsidR="00A83C71">
        <w:rPr>
          <w:sz w:val="28"/>
          <w:szCs w:val="28"/>
        </w:rPr>
        <w:t xml:space="preserve">attributes  </w:t>
      </w:r>
      <w:proofErr w:type="spellStart"/>
      <w:r w:rsidR="00A83C71">
        <w:rPr>
          <w:sz w:val="28"/>
          <w:szCs w:val="28"/>
        </w:rPr>
        <w:t>pincode</w:t>
      </w:r>
      <w:proofErr w:type="spellEnd"/>
      <w:proofErr w:type="gramEnd"/>
      <w:r w:rsidR="00A83C71">
        <w:rPr>
          <w:sz w:val="28"/>
          <w:szCs w:val="28"/>
        </w:rPr>
        <w:t>,  state, city</w:t>
      </w:r>
      <w:r w:rsidRPr="00943212">
        <w:rPr>
          <w:sz w:val="28"/>
          <w:szCs w:val="28"/>
        </w:rPr>
        <w:t>.</w:t>
      </w:r>
    </w:p>
    <w:p w14:paraId="0803D53B" w14:textId="77777777" w:rsidR="00A83C71" w:rsidRPr="00943212" w:rsidRDefault="00A83C71">
      <w:pPr>
        <w:rPr>
          <w:sz w:val="28"/>
          <w:szCs w:val="28"/>
        </w:rPr>
      </w:pPr>
    </w:p>
    <w:p w14:paraId="7FAD34F4" w14:textId="77777777" w:rsidR="00943212" w:rsidRDefault="00943212">
      <w:pPr>
        <w:rPr>
          <w:sz w:val="24"/>
          <w:szCs w:val="24"/>
        </w:rPr>
      </w:pPr>
    </w:p>
    <w:p w14:paraId="2B3CC28F" w14:textId="0540EDFD" w:rsidR="00943212" w:rsidRPr="00943212" w:rsidRDefault="00943212">
      <w:pPr>
        <w:rPr>
          <w:sz w:val="36"/>
          <w:szCs w:val="36"/>
        </w:rPr>
      </w:pPr>
      <w:proofErr w:type="gramStart"/>
      <w:r w:rsidRPr="00943212">
        <w:rPr>
          <w:sz w:val="36"/>
          <w:szCs w:val="36"/>
        </w:rPr>
        <w:t>BCNF :</w:t>
      </w:r>
      <w:proofErr w:type="gramEnd"/>
      <w:r w:rsidRPr="00943212">
        <w:rPr>
          <w:sz w:val="36"/>
          <w:szCs w:val="36"/>
        </w:rPr>
        <w:t>-</w:t>
      </w:r>
    </w:p>
    <w:p w14:paraId="26F6C42D" w14:textId="1D5C3E0F" w:rsidR="00943212" w:rsidRPr="00943212" w:rsidRDefault="00943212">
      <w:pPr>
        <w:rPr>
          <w:sz w:val="28"/>
          <w:szCs w:val="28"/>
        </w:rPr>
      </w:pPr>
      <w:r w:rsidRPr="00943212">
        <w:rPr>
          <w:sz w:val="28"/>
          <w:szCs w:val="28"/>
        </w:rPr>
        <w:t>As all key attributes are in left side of functional dependencies hence it is in BCNF.</w:t>
      </w:r>
    </w:p>
    <w:p w14:paraId="287B1817" w14:textId="77777777" w:rsidR="00943212" w:rsidRDefault="00943212">
      <w:pPr>
        <w:rPr>
          <w:sz w:val="24"/>
          <w:szCs w:val="24"/>
        </w:rPr>
      </w:pPr>
    </w:p>
    <w:p w14:paraId="38CC3411" w14:textId="77777777" w:rsidR="005066CE" w:rsidRDefault="005066CE">
      <w:pPr>
        <w:rPr>
          <w:sz w:val="24"/>
          <w:szCs w:val="24"/>
        </w:rPr>
      </w:pPr>
    </w:p>
    <w:p w14:paraId="2C4DD6BE" w14:textId="77777777" w:rsidR="00943212" w:rsidRDefault="00C45095">
      <w:r w:rsidRPr="00F96D46">
        <w:rPr>
          <w:sz w:val="24"/>
          <w:szCs w:val="24"/>
        </w:rPr>
        <w:br w:type="page"/>
      </w:r>
    </w:p>
    <w:tbl>
      <w:tblPr>
        <w:tblStyle w:val="TableGrid"/>
        <w:tblpPr w:leftFromText="180" w:rightFromText="180" w:vertAnchor="page" w:horzAnchor="margin" w:tblpY="4501"/>
        <w:tblW w:w="9691" w:type="dxa"/>
        <w:tblLook w:val="04A0" w:firstRow="1" w:lastRow="0" w:firstColumn="1" w:lastColumn="0" w:noHBand="0" w:noVBand="1"/>
      </w:tblPr>
      <w:tblGrid>
        <w:gridCol w:w="2139"/>
        <w:gridCol w:w="7552"/>
      </w:tblGrid>
      <w:tr w:rsidR="00943212" w14:paraId="3F0220D6" w14:textId="77777777" w:rsidTr="007B374F">
        <w:trPr>
          <w:trHeight w:val="701"/>
        </w:trPr>
        <w:tc>
          <w:tcPr>
            <w:tcW w:w="2139" w:type="dxa"/>
            <w:shd w:val="clear" w:color="auto" w:fill="F4B083" w:themeFill="accent2" w:themeFillTint="99"/>
          </w:tcPr>
          <w:p w14:paraId="4133FE0E" w14:textId="77777777" w:rsidR="00943212" w:rsidRPr="00A90A11" w:rsidRDefault="00943212" w:rsidP="007B374F">
            <w:pPr>
              <w:jc w:val="center"/>
              <w:rPr>
                <w:sz w:val="36"/>
                <w:szCs w:val="36"/>
              </w:rPr>
            </w:pPr>
            <w:r>
              <w:rPr>
                <w:sz w:val="36"/>
                <w:szCs w:val="36"/>
              </w:rPr>
              <w:lastRenderedPageBreak/>
              <w:t>Entities</w:t>
            </w:r>
          </w:p>
        </w:tc>
        <w:tc>
          <w:tcPr>
            <w:tcW w:w="7552" w:type="dxa"/>
            <w:shd w:val="clear" w:color="auto" w:fill="F4B083" w:themeFill="accent2" w:themeFillTint="99"/>
          </w:tcPr>
          <w:p w14:paraId="02A6406C" w14:textId="77777777" w:rsidR="00943212" w:rsidRPr="008B7D85" w:rsidRDefault="00943212" w:rsidP="007B374F">
            <w:pPr>
              <w:jc w:val="center"/>
              <w:rPr>
                <w:sz w:val="32"/>
                <w:szCs w:val="32"/>
              </w:rPr>
            </w:pPr>
            <w:r w:rsidRPr="008B7D85">
              <w:rPr>
                <w:sz w:val="32"/>
                <w:szCs w:val="32"/>
              </w:rPr>
              <w:t>Attributes</w:t>
            </w:r>
          </w:p>
        </w:tc>
      </w:tr>
      <w:tr w:rsidR="00943212" w14:paraId="1156BC63" w14:textId="77777777" w:rsidTr="007B374F">
        <w:trPr>
          <w:trHeight w:val="918"/>
        </w:trPr>
        <w:tc>
          <w:tcPr>
            <w:tcW w:w="2139" w:type="dxa"/>
          </w:tcPr>
          <w:p w14:paraId="4FB29506" w14:textId="77777777" w:rsidR="00943212" w:rsidRPr="00A90A11" w:rsidRDefault="00943212" w:rsidP="007B374F">
            <w:pPr>
              <w:jc w:val="center"/>
              <w:rPr>
                <w:sz w:val="36"/>
                <w:szCs w:val="36"/>
              </w:rPr>
            </w:pPr>
            <w:r w:rsidRPr="00A90A11">
              <w:rPr>
                <w:sz w:val="36"/>
                <w:szCs w:val="36"/>
              </w:rPr>
              <w:t>customer</w:t>
            </w:r>
          </w:p>
        </w:tc>
        <w:tc>
          <w:tcPr>
            <w:tcW w:w="7552" w:type="dxa"/>
          </w:tcPr>
          <w:p w14:paraId="110BEB83" w14:textId="263DB936" w:rsidR="00943212" w:rsidRPr="000A0D7A" w:rsidRDefault="00943212" w:rsidP="007B374F">
            <w:pPr>
              <w:rPr>
                <w:sz w:val="28"/>
                <w:szCs w:val="28"/>
              </w:rPr>
            </w:pPr>
            <w:r>
              <w:rPr>
                <w:sz w:val="28"/>
                <w:szCs w:val="28"/>
              </w:rPr>
              <w:t xml:space="preserve"> </w:t>
            </w:r>
            <w:proofErr w:type="spellStart"/>
            <w:r>
              <w:rPr>
                <w:sz w:val="28"/>
                <w:szCs w:val="28"/>
              </w:rPr>
              <w:t>Pk</w:t>
            </w:r>
            <w:proofErr w:type="spellEnd"/>
            <w:proofErr w:type="gramStart"/>
            <w:r>
              <w:rPr>
                <w:sz w:val="28"/>
                <w:szCs w:val="28"/>
              </w:rPr>
              <w:t xml:space="preserve">-( </w:t>
            </w:r>
            <w:proofErr w:type="spellStart"/>
            <w:r>
              <w:rPr>
                <w:sz w:val="28"/>
                <w:szCs w:val="28"/>
              </w:rPr>
              <w:t>d</w:t>
            </w:r>
            <w:r w:rsidRPr="000A0D7A">
              <w:rPr>
                <w:sz w:val="28"/>
                <w:szCs w:val="28"/>
              </w:rPr>
              <w:t>riving</w:t>
            </w:r>
            <w:proofErr w:type="gramEnd"/>
            <w:r>
              <w:rPr>
                <w:sz w:val="28"/>
                <w:szCs w:val="28"/>
              </w:rPr>
              <w:t>_</w:t>
            </w:r>
            <w:r w:rsidRPr="000A0D7A">
              <w:rPr>
                <w:sz w:val="28"/>
                <w:szCs w:val="28"/>
              </w:rPr>
              <w:t>licence_id</w:t>
            </w:r>
            <w:proofErr w:type="spellEnd"/>
            <w:r>
              <w:rPr>
                <w:sz w:val="28"/>
                <w:szCs w:val="28"/>
              </w:rPr>
              <w:t>)</w:t>
            </w:r>
            <w:r w:rsidRPr="000A0D7A">
              <w:rPr>
                <w:sz w:val="28"/>
                <w:szCs w:val="28"/>
              </w:rPr>
              <w:t>,</w:t>
            </w:r>
            <w:proofErr w:type="spellStart"/>
            <w:r w:rsidRPr="000A0D7A">
              <w:rPr>
                <w:sz w:val="28"/>
                <w:szCs w:val="28"/>
              </w:rPr>
              <w:t>email</w:t>
            </w:r>
            <w:r>
              <w:rPr>
                <w:sz w:val="28"/>
                <w:szCs w:val="28"/>
              </w:rPr>
              <w:t>,cus_</w:t>
            </w:r>
            <w:r w:rsidRPr="000A0D7A">
              <w:rPr>
                <w:sz w:val="28"/>
                <w:szCs w:val="28"/>
              </w:rPr>
              <w:t>name,address</w:t>
            </w:r>
            <w:proofErr w:type="spellEnd"/>
          </w:p>
        </w:tc>
      </w:tr>
      <w:tr w:rsidR="00943212" w14:paraId="2CED899D" w14:textId="77777777" w:rsidTr="007B374F">
        <w:trPr>
          <w:trHeight w:val="959"/>
        </w:trPr>
        <w:tc>
          <w:tcPr>
            <w:tcW w:w="2139" w:type="dxa"/>
          </w:tcPr>
          <w:p w14:paraId="4785D37E" w14:textId="77777777" w:rsidR="00943212" w:rsidRPr="00A90A11" w:rsidRDefault="00943212" w:rsidP="007B374F">
            <w:pPr>
              <w:jc w:val="center"/>
              <w:rPr>
                <w:sz w:val="36"/>
                <w:szCs w:val="36"/>
              </w:rPr>
            </w:pPr>
            <w:r w:rsidRPr="00A90A11">
              <w:rPr>
                <w:sz w:val="36"/>
                <w:szCs w:val="36"/>
              </w:rPr>
              <w:t>car</w:t>
            </w:r>
          </w:p>
        </w:tc>
        <w:tc>
          <w:tcPr>
            <w:tcW w:w="7552" w:type="dxa"/>
          </w:tcPr>
          <w:p w14:paraId="740F6515" w14:textId="77777777" w:rsidR="00943212" w:rsidRDefault="00943212" w:rsidP="007B374F">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r</w:t>
            </w:r>
            <w:r w:rsidRPr="000A0D7A">
              <w:rPr>
                <w:sz w:val="28"/>
                <w:szCs w:val="28"/>
              </w:rPr>
              <w:t>egistration_no</w:t>
            </w:r>
            <w:proofErr w:type="spellEnd"/>
            <w:proofErr w:type="gramStart"/>
            <w:r>
              <w:rPr>
                <w:sz w:val="28"/>
                <w:szCs w:val="28"/>
              </w:rPr>
              <w:t>)</w:t>
            </w:r>
            <w:r w:rsidRPr="000A0D7A">
              <w:rPr>
                <w:sz w:val="28"/>
                <w:szCs w:val="28"/>
              </w:rPr>
              <w:t>,</w:t>
            </w:r>
            <w:proofErr w:type="spellStart"/>
            <w:r>
              <w:rPr>
                <w:sz w:val="28"/>
                <w:szCs w:val="28"/>
              </w:rPr>
              <w:t>fk</w:t>
            </w:r>
            <w:proofErr w:type="spellEnd"/>
            <w:proofErr w:type="gramEnd"/>
            <w:r>
              <w:rPr>
                <w:sz w:val="28"/>
                <w:szCs w:val="28"/>
              </w:rPr>
              <w:t>-(</w:t>
            </w:r>
            <w:proofErr w:type="spellStart"/>
            <w:r>
              <w:rPr>
                <w:sz w:val="28"/>
                <w:szCs w:val="28"/>
              </w:rPr>
              <w:t>d</w:t>
            </w:r>
            <w:r w:rsidRPr="000A0D7A">
              <w:rPr>
                <w:sz w:val="28"/>
                <w:szCs w:val="28"/>
              </w:rPr>
              <w:t>riving_license_id,cname,location_id</w:t>
            </w:r>
            <w:proofErr w:type="spellEnd"/>
            <w:r w:rsidRPr="000A0D7A">
              <w:rPr>
                <w:sz w:val="28"/>
                <w:szCs w:val="28"/>
              </w:rPr>
              <w:t>,</w:t>
            </w:r>
          </w:p>
          <w:p w14:paraId="0DA5CE71" w14:textId="77777777" w:rsidR="00943212" w:rsidRPr="000A0D7A" w:rsidRDefault="00943212" w:rsidP="007B374F">
            <w:pPr>
              <w:rPr>
                <w:sz w:val="28"/>
                <w:szCs w:val="28"/>
              </w:rPr>
            </w:pPr>
            <w:proofErr w:type="spellStart"/>
            <w:r>
              <w:rPr>
                <w:sz w:val="28"/>
                <w:szCs w:val="28"/>
              </w:rPr>
              <w:t>Booking_id</w:t>
            </w:r>
            <w:proofErr w:type="spellEnd"/>
            <w:proofErr w:type="gramStart"/>
            <w:r>
              <w:rPr>
                <w:sz w:val="28"/>
                <w:szCs w:val="28"/>
              </w:rPr>
              <w:t>),</w:t>
            </w:r>
            <w:proofErr w:type="spellStart"/>
            <w:r w:rsidRPr="000A0D7A">
              <w:rPr>
                <w:sz w:val="28"/>
                <w:szCs w:val="28"/>
              </w:rPr>
              <w:t>model</w:t>
            </w:r>
            <w:proofErr w:type="gramEnd"/>
            <w:r>
              <w:rPr>
                <w:sz w:val="28"/>
                <w:szCs w:val="28"/>
              </w:rPr>
              <w:t>_name</w:t>
            </w:r>
            <w:r w:rsidRPr="000A0D7A">
              <w:rPr>
                <w:sz w:val="28"/>
                <w:szCs w:val="28"/>
              </w:rPr>
              <w:t>,mileage,</w:t>
            </w:r>
            <w:r>
              <w:rPr>
                <w:sz w:val="28"/>
                <w:szCs w:val="28"/>
              </w:rPr>
              <w:t>a</w:t>
            </w:r>
            <w:r w:rsidRPr="000A0D7A">
              <w:rPr>
                <w:sz w:val="28"/>
                <w:szCs w:val="28"/>
              </w:rPr>
              <w:t>vailability_flag</w:t>
            </w:r>
            <w:proofErr w:type="spellEnd"/>
          </w:p>
        </w:tc>
      </w:tr>
      <w:tr w:rsidR="00943212" w14:paraId="078D44A8" w14:textId="77777777" w:rsidTr="007B374F">
        <w:trPr>
          <w:trHeight w:val="918"/>
        </w:trPr>
        <w:tc>
          <w:tcPr>
            <w:tcW w:w="2139" w:type="dxa"/>
          </w:tcPr>
          <w:p w14:paraId="2FC5073B" w14:textId="77777777" w:rsidR="00943212" w:rsidRPr="00A90A11" w:rsidRDefault="00943212" w:rsidP="007B374F">
            <w:pPr>
              <w:jc w:val="center"/>
              <w:rPr>
                <w:sz w:val="36"/>
                <w:szCs w:val="36"/>
              </w:rPr>
            </w:pPr>
            <w:r w:rsidRPr="00A90A11">
              <w:rPr>
                <w:sz w:val="36"/>
                <w:szCs w:val="36"/>
              </w:rPr>
              <w:t>bookings</w:t>
            </w:r>
          </w:p>
        </w:tc>
        <w:tc>
          <w:tcPr>
            <w:tcW w:w="7552" w:type="dxa"/>
          </w:tcPr>
          <w:p w14:paraId="34B328F1" w14:textId="77777777" w:rsidR="00943212" w:rsidRDefault="00943212" w:rsidP="007B374F">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b</w:t>
            </w:r>
            <w:r w:rsidRPr="000A0D7A">
              <w:rPr>
                <w:sz w:val="28"/>
                <w:szCs w:val="28"/>
              </w:rPr>
              <w:t>ooking_id</w:t>
            </w:r>
            <w:proofErr w:type="spellEnd"/>
            <w:proofErr w:type="gramStart"/>
            <w:r>
              <w:rPr>
                <w:sz w:val="28"/>
                <w:szCs w:val="28"/>
              </w:rPr>
              <w:t xml:space="preserve">),  </w:t>
            </w:r>
            <w:r w:rsidRPr="000A0D7A">
              <w:rPr>
                <w:sz w:val="28"/>
                <w:szCs w:val="28"/>
              </w:rPr>
              <w:t>booking</w:t>
            </w:r>
            <w:proofErr w:type="gramEnd"/>
            <w:r w:rsidRPr="000A0D7A">
              <w:rPr>
                <w:sz w:val="28"/>
                <w:szCs w:val="28"/>
              </w:rPr>
              <w:t>_status,amount,to_date</w:t>
            </w:r>
            <w:r>
              <w:rPr>
                <w:sz w:val="28"/>
                <w:szCs w:val="28"/>
              </w:rPr>
              <w:t>1</w:t>
            </w:r>
            <w:r w:rsidRPr="000A0D7A">
              <w:rPr>
                <w:sz w:val="28"/>
                <w:szCs w:val="28"/>
              </w:rPr>
              <w:t>,from_date</w:t>
            </w:r>
          </w:p>
          <w:p w14:paraId="58367C77" w14:textId="77777777" w:rsidR="00943212" w:rsidRDefault="00943212" w:rsidP="007B374F">
            <w:pPr>
              <w:rPr>
                <w:sz w:val="28"/>
                <w:szCs w:val="28"/>
              </w:rPr>
            </w:pPr>
            <w:proofErr w:type="spellStart"/>
            <w:r>
              <w:rPr>
                <w:sz w:val="28"/>
                <w:szCs w:val="28"/>
              </w:rPr>
              <w:t>Fk</w:t>
            </w:r>
            <w:proofErr w:type="spellEnd"/>
            <w:r>
              <w:rPr>
                <w:sz w:val="28"/>
                <w:szCs w:val="28"/>
              </w:rPr>
              <w:t>-(</w:t>
            </w:r>
            <w:proofErr w:type="spellStart"/>
            <w:r>
              <w:rPr>
                <w:sz w:val="28"/>
                <w:szCs w:val="28"/>
              </w:rPr>
              <w:t>pic_L</w:t>
            </w:r>
            <w:r w:rsidRPr="000A0D7A">
              <w:rPr>
                <w:sz w:val="28"/>
                <w:szCs w:val="28"/>
              </w:rPr>
              <w:t>ocation_</w:t>
            </w:r>
            <w:proofErr w:type="gramStart"/>
            <w:r w:rsidRPr="000A0D7A">
              <w:rPr>
                <w:sz w:val="28"/>
                <w:szCs w:val="28"/>
              </w:rPr>
              <w:t>id</w:t>
            </w:r>
            <w:r>
              <w:rPr>
                <w:sz w:val="28"/>
                <w:szCs w:val="28"/>
              </w:rPr>
              <w:t>,drop</w:t>
            </w:r>
            <w:proofErr w:type="gramEnd"/>
            <w:r>
              <w:rPr>
                <w:sz w:val="28"/>
                <w:szCs w:val="28"/>
              </w:rPr>
              <w:t>_location_id</w:t>
            </w:r>
            <w:r w:rsidRPr="000A0D7A">
              <w:rPr>
                <w:sz w:val="28"/>
                <w:szCs w:val="28"/>
              </w:rPr>
              <w:t>,</w:t>
            </w:r>
            <w:r>
              <w:rPr>
                <w:sz w:val="28"/>
                <w:szCs w:val="28"/>
              </w:rPr>
              <w:t>d</w:t>
            </w:r>
            <w:r w:rsidRPr="000A0D7A">
              <w:rPr>
                <w:sz w:val="28"/>
                <w:szCs w:val="28"/>
              </w:rPr>
              <w:t>riving_license_id</w:t>
            </w:r>
            <w:proofErr w:type="spellEnd"/>
            <w:r>
              <w:rPr>
                <w:sz w:val="28"/>
                <w:szCs w:val="28"/>
              </w:rPr>
              <w:t>)</w:t>
            </w:r>
            <w:r w:rsidRPr="000A0D7A">
              <w:rPr>
                <w:sz w:val="28"/>
                <w:szCs w:val="28"/>
              </w:rPr>
              <w:t>,</w:t>
            </w:r>
          </w:p>
          <w:p w14:paraId="3D51D60B" w14:textId="77777777" w:rsidR="00943212" w:rsidRPr="000A0D7A" w:rsidRDefault="00943212" w:rsidP="007B374F">
            <w:pPr>
              <w:rPr>
                <w:sz w:val="28"/>
                <w:szCs w:val="28"/>
              </w:rPr>
            </w:pPr>
          </w:p>
        </w:tc>
      </w:tr>
      <w:tr w:rsidR="00943212" w14:paraId="2F7172FD" w14:textId="77777777" w:rsidTr="007B374F">
        <w:trPr>
          <w:trHeight w:val="918"/>
        </w:trPr>
        <w:tc>
          <w:tcPr>
            <w:tcW w:w="2139" w:type="dxa"/>
          </w:tcPr>
          <w:p w14:paraId="518FA0A5" w14:textId="77777777" w:rsidR="00943212" w:rsidRPr="00A90A11" w:rsidRDefault="00943212" w:rsidP="007B374F">
            <w:pPr>
              <w:jc w:val="center"/>
              <w:rPr>
                <w:sz w:val="36"/>
                <w:szCs w:val="36"/>
              </w:rPr>
            </w:pPr>
            <w:r>
              <w:rPr>
                <w:sz w:val="36"/>
                <w:szCs w:val="36"/>
              </w:rPr>
              <w:t>b</w:t>
            </w:r>
            <w:r w:rsidRPr="00A90A11">
              <w:rPr>
                <w:sz w:val="36"/>
                <w:szCs w:val="36"/>
              </w:rPr>
              <w:t>illing</w:t>
            </w:r>
            <w:r>
              <w:rPr>
                <w:sz w:val="36"/>
                <w:szCs w:val="36"/>
              </w:rPr>
              <w:t xml:space="preserve"> </w:t>
            </w:r>
          </w:p>
        </w:tc>
        <w:tc>
          <w:tcPr>
            <w:tcW w:w="7552" w:type="dxa"/>
          </w:tcPr>
          <w:p w14:paraId="0E12BBF3" w14:textId="77777777" w:rsidR="00943212" w:rsidRDefault="00943212" w:rsidP="007B374F">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b</w:t>
            </w:r>
            <w:r w:rsidRPr="000A0D7A">
              <w:rPr>
                <w:sz w:val="28"/>
                <w:szCs w:val="28"/>
              </w:rPr>
              <w:t>ill_id</w:t>
            </w:r>
            <w:proofErr w:type="spellEnd"/>
            <w:proofErr w:type="gramStart"/>
            <w:r>
              <w:rPr>
                <w:sz w:val="28"/>
                <w:szCs w:val="28"/>
              </w:rPr>
              <w:t>)</w:t>
            </w:r>
            <w:r w:rsidRPr="000A0D7A">
              <w:rPr>
                <w:sz w:val="28"/>
                <w:szCs w:val="28"/>
              </w:rPr>
              <w:t>,</w:t>
            </w:r>
            <w:proofErr w:type="spellStart"/>
            <w:r>
              <w:rPr>
                <w:sz w:val="28"/>
                <w:szCs w:val="28"/>
              </w:rPr>
              <w:t>fk</w:t>
            </w:r>
            <w:proofErr w:type="spellEnd"/>
            <w:proofErr w:type="gramEnd"/>
            <w:r>
              <w:rPr>
                <w:sz w:val="28"/>
                <w:szCs w:val="28"/>
              </w:rPr>
              <w:t>-(</w:t>
            </w:r>
            <w:proofErr w:type="spellStart"/>
            <w:r>
              <w:rPr>
                <w:sz w:val="28"/>
                <w:szCs w:val="28"/>
              </w:rPr>
              <w:t>b</w:t>
            </w:r>
            <w:r w:rsidRPr="000A0D7A">
              <w:rPr>
                <w:sz w:val="28"/>
                <w:szCs w:val="28"/>
              </w:rPr>
              <w:t>ooking_id</w:t>
            </w:r>
            <w:proofErr w:type="spellEnd"/>
            <w:r>
              <w:rPr>
                <w:sz w:val="28"/>
                <w:szCs w:val="28"/>
              </w:rPr>
              <w:t>)</w:t>
            </w:r>
            <w:r w:rsidRPr="000A0D7A">
              <w:rPr>
                <w:sz w:val="28"/>
                <w:szCs w:val="28"/>
              </w:rPr>
              <w:t>,</w:t>
            </w:r>
            <w:proofErr w:type="spellStart"/>
            <w:r w:rsidRPr="000A0D7A">
              <w:rPr>
                <w:sz w:val="28"/>
                <w:szCs w:val="28"/>
              </w:rPr>
              <w:t>bill_status,total_late_fee</w:t>
            </w:r>
            <w:proofErr w:type="spellEnd"/>
            <w:r w:rsidRPr="000A0D7A">
              <w:rPr>
                <w:sz w:val="28"/>
                <w:szCs w:val="28"/>
              </w:rPr>
              <w:t>,</w:t>
            </w:r>
          </w:p>
          <w:p w14:paraId="7FC1233A" w14:textId="77777777" w:rsidR="00943212" w:rsidRPr="000A0D7A" w:rsidRDefault="00943212" w:rsidP="007B374F">
            <w:pPr>
              <w:rPr>
                <w:sz w:val="28"/>
                <w:szCs w:val="28"/>
              </w:rPr>
            </w:pPr>
            <w:proofErr w:type="spellStart"/>
            <w:r w:rsidRPr="000A0D7A">
              <w:rPr>
                <w:sz w:val="28"/>
                <w:szCs w:val="28"/>
              </w:rPr>
              <w:t>total_</w:t>
            </w:r>
            <w:proofErr w:type="gramStart"/>
            <w:r w:rsidRPr="000A0D7A">
              <w:rPr>
                <w:sz w:val="28"/>
                <w:szCs w:val="28"/>
              </w:rPr>
              <w:t>amount</w:t>
            </w:r>
            <w:r>
              <w:rPr>
                <w:sz w:val="28"/>
                <w:szCs w:val="28"/>
              </w:rPr>
              <w:t>,bill</w:t>
            </w:r>
            <w:proofErr w:type="gramEnd"/>
            <w:r>
              <w:rPr>
                <w:sz w:val="28"/>
                <w:szCs w:val="28"/>
              </w:rPr>
              <w:t>_date</w:t>
            </w:r>
            <w:proofErr w:type="spellEnd"/>
          </w:p>
        </w:tc>
      </w:tr>
      <w:tr w:rsidR="00943212" w14:paraId="730F8804" w14:textId="77777777" w:rsidTr="007B374F">
        <w:trPr>
          <w:trHeight w:val="918"/>
        </w:trPr>
        <w:tc>
          <w:tcPr>
            <w:tcW w:w="2139" w:type="dxa"/>
          </w:tcPr>
          <w:p w14:paraId="2E5524C2" w14:textId="2F7D4DD9" w:rsidR="00943212" w:rsidRPr="00A90A11" w:rsidRDefault="00057612" w:rsidP="007B374F">
            <w:pPr>
              <w:jc w:val="center"/>
              <w:rPr>
                <w:sz w:val="36"/>
                <w:szCs w:val="36"/>
              </w:rPr>
            </w:pPr>
            <w:proofErr w:type="spellStart"/>
            <w:r>
              <w:rPr>
                <w:sz w:val="36"/>
                <w:szCs w:val="36"/>
              </w:rPr>
              <w:t>c</w:t>
            </w:r>
            <w:r w:rsidR="00943212" w:rsidRPr="00A90A11">
              <w:rPr>
                <w:sz w:val="36"/>
                <w:szCs w:val="36"/>
              </w:rPr>
              <w:t>ar</w:t>
            </w:r>
            <w:r>
              <w:rPr>
                <w:sz w:val="36"/>
                <w:szCs w:val="36"/>
              </w:rPr>
              <w:t>_</w:t>
            </w:r>
            <w:r w:rsidR="00943212" w:rsidRPr="00A90A11">
              <w:rPr>
                <w:sz w:val="36"/>
                <w:szCs w:val="36"/>
              </w:rPr>
              <w:t>category</w:t>
            </w:r>
            <w:proofErr w:type="spellEnd"/>
          </w:p>
        </w:tc>
        <w:tc>
          <w:tcPr>
            <w:tcW w:w="7552" w:type="dxa"/>
          </w:tcPr>
          <w:p w14:paraId="136FFFF2" w14:textId="77777777" w:rsidR="00943212" w:rsidRDefault="00943212" w:rsidP="007B374F">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c</w:t>
            </w:r>
            <w:r w:rsidRPr="000A0D7A">
              <w:rPr>
                <w:sz w:val="28"/>
                <w:szCs w:val="28"/>
              </w:rPr>
              <w:t>name</w:t>
            </w:r>
            <w:proofErr w:type="spellEnd"/>
            <w:proofErr w:type="gramStart"/>
            <w:r>
              <w:rPr>
                <w:sz w:val="28"/>
                <w:szCs w:val="28"/>
              </w:rPr>
              <w:t>)</w:t>
            </w:r>
            <w:r w:rsidRPr="000A0D7A">
              <w:rPr>
                <w:sz w:val="28"/>
                <w:szCs w:val="28"/>
              </w:rPr>
              <w:t>,</w:t>
            </w:r>
            <w:proofErr w:type="spellStart"/>
            <w:r w:rsidRPr="000A0D7A">
              <w:rPr>
                <w:sz w:val="28"/>
                <w:szCs w:val="28"/>
              </w:rPr>
              <w:t>no</w:t>
            </w:r>
            <w:proofErr w:type="gramEnd"/>
            <w:r w:rsidRPr="000A0D7A">
              <w:rPr>
                <w:sz w:val="28"/>
                <w:szCs w:val="28"/>
              </w:rPr>
              <w:t>_of_persons,late_fee,cost_per_day</w:t>
            </w:r>
            <w:proofErr w:type="spellEnd"/>
            <w:r w:rsidRPr="000A0D7A">
              <w:rPr>
                <w:sz w:val="28"/>
                <w:szCs w:val="28"/>
              </w:rPr>
              <w:t>,</w:t>
            </w:r>
          </w:p>
          <w:p w14:paraId="4ABA95BE" w14:textId="77777777" w:rsidR="00943212" w:rsidRPr="000A0D7A" w:rsidRDefault="00943212" w:rsidP="007B374F">
            <w:pPr>
              <w:rPr>
                <w:sz w:val="28"/>
                <w:szCs w:val="28"/>
              </w:rPr>
            </w:pPr>
            <w:proofErr w:type="spellStart"/>
            <w:r w:rsidRPr="000A0D7A">
              <w:rPr>
                <w:sz w:val="28"/>
                <w:szCs w:val="28"/>
              </w:rPr>
              <w:t>no_of_luggage</w:t>
            </w:r>
            <w:proofErr w:type="spellEnd"/>
          </w:p>
        </w:tc>
      </w:tr>
      <w:tr w:rsidR="00943212" w14:paraId="7A594D54" w14:textId="77777777" w:rsidTr="007B374F">
        <w:trPr>
          <w:trHeight w:val="918"/>
        </w:trPr>
        <w:tc>
          <w:tcPr>
            <w:tcW w:w="2139" w:type="dxa"/>
          </w:tcPr>
          <w:p w14:paraId="35E1F42B" w14:textId="77777777" w:rsidR="00943212" w:rsidRPr="00A90A11" w:rsidRDefault="00943212" w:rsidP="007B374F">
            <w:pPr>
              <w:jc w:val="center"/>
              <w:rPr>
                <w:sz w:val="36"/>
                <w:szCs w:val="36"/>
              </w:rPr>
            </w:pPr>
            <w:r w:rsidRPr="00A90A11">
              <w:rPr>
                <w:sz w:val="36"/>
                <w:szCs w:val="36"/>
              </w:rPr>
              <w:t>location</w:t>
            </w:r>
            <w:r>
              <w:rPr>
                <w:sz w:val="36"/>
                <w:szCs w:val="36"/>
              </w:rPr>
              <w:t>s</w:t>
            </w:r>
          </w:p>
        </w:tc>
        <w:tc>
          <w:tcPr>
            <w:tcW w:w="7552" w:type="dxa"/>
          </w:tcPr>
          <w:p w14:paraId="3860F30F" w14:textId="7C170D29" w:rsidR="00943212" w:rsidRPr="000A0D7A" w:rsidRDefault="00943212" w:rsidP="007B374F">
            <w:pPr>
              <w:rPr>
                <w:sz w:val="28"/>
                <w:szCs w:val="28"/>
              </w:rPr>
            </w:pPr>
            <w:r>
              <w:rPr>
                <w:sz w:val="28"/>
                <w:szCs w:val="28"/>
              </w:rPr>
              <w:t xml:space="preserve">  </w:t>
            </w:r>
            <w:proofErr w:type="spellStart"/>
            <w:r>
              <w:rPr>
                <w:sz w:val="28"/>
                <w:szCs w:val="28"/>
              </w:rPr>
              <w:t>Pk</w:t>
            </w:r>
            <w:proofErr w:type="spellEnd"/>
            <w:r>
              <w:rPr>
                <w:sz w:val="28"/>
                <w:szCs w:val="28"/>
              </w:rPr>
              <w:t>-(</w:t>
            </w:r>
            <w:proofErr w:type="spellStart"/>
            <w:r>
              <w:rPr>
                <w:sz w:val="28"/>
                <w:szCs w:val="28"/>
              </w:rPr>
              <w:t>l</w:t>
            </w:r>
            <w:r w:rsidRPr="000A0D7A">
              <w:rPr>
                <w:sz w:val="28"/>
                <w:szCs w:val="28"/>
              </w:rPr>
              <w:t>ocation_id</w:t>
            </w:r>
            <w:proofErr w:type="spellEnd"/>
            <w:proofErr w:type="gramStart"/>
            <w:r>
              <w:rPr>
                <w:sz w:val="28"/>
                <w:szCs w:val="28"/>
              </w:rPr>
              <w:t>)</w:t>
            </w:r>
            <w:r w:rsidRPr="000A0D7A">
              <w:rPr>
                <w:sz w:val="28"/>
                <w:szCs w:val="28"/>
              </w:rPr>
              <w:t>,</w:t>
            </w:r>
            <w:proofErr w:type="spellStart"/>
            <w:r>
              <w:rPr>
                <w:sz w:val="28"/>
                <w:szCs w:val="28"/>
              </w:rPr>
              <w:t>loc</w:t>
            </w:r>
            <w:proofErr w:type="gramEnd"/>
            <w:r>
              <w:rPr>
                <w:sz w:val="28"/>
                <w:szCs w:val="28"/>
              </w:rPr>
              <w:t>_</w:t>
            </w:r>
            <w:r w:rsidRPr="000A0D7A">
              <w:rPr>
                <w:sz w:val="28"/>
                <w:szCs w:val="28"/>
              </w:rPr>
              <w:t>name,street,</w:t>
            </w:r>
            <w:r w:rsidR="00A83C71">
              <w:rPr>
                <w:sz w:val="28"/>
                <w:szCs w:val="28"/>
              </w:rPr>
              <w:t>fk</w:t>
            </w:r>
            <w:proofErr w:type="spellEnd"/>
            <w:r w:rsidR="00A83C71">
              <w:rPr>
                <w:sz w:val="28"/>
                <w:szCs w:val="28"/>
              </w:rPr>
              <w:t>-(</w:t>
            </w:r>
            <w:proofErr w:type="spellStart"/>
            <w:r w:rsidRPr="000A0D7A">
              <w:rPr>
                <w:sz w:val="28"/>
                <w:szCs w:val="28"/>
              </w:rPr>
              <w:t>pincode</w:t>
            </w:r>
            <w:proofErr w:type="spellEnd"/>
            <w:r w:rsidR="00A83C71">
              <w:rPr>
                <w:sz w:val="28"/>
                <w:szCs w:val="28"/>
              </w:rPr>
              <w:t>)</w:t>
            </w:r>
          </w:p>
        </w:tc>
      </w:tr>
      <w:tr w:rsidR="00057612" w14:paraId="1186FDAD" w14:textId="77777777" w:rsidTr="00A83C71">
        <w:trPr>
          <w:trHeight w:val="649"/>
        </w:trPr>
        <w:tc>
          <w:tcPr>
            <w:tcW w:w="2139" w:type="dxa"/>
          </w:tcPr>
          <w:p w14:paraId="6051D043" w14:textId="6B426180" w:rsidR="00057612" w:rsidRPr="00A90A11" w:rsidRDefault="00057612" w:rsidP="007B374F">
            <w:pPr>
              <w:jc w:val="center"/>
              <w:rPr>
                <w:sz w:val="36"/>
                <w:szCs w:val="36"/>
              </w:rPr>
            </w:pPr>
            <w:proofErr w:type="spellStart"/>
            <w:r>
              <w:rPr>
                <w:sz w:val="36"/>
                <w:szCs w:val="36"/>
              </w:rPr>
              <w:t>customerph</w:t>
            </w:r>
            <w:proofErr w:type="spellEnd"/>
          </w:p>
        </w:tc>
        <w:tc>
          <w:tcPr>
            <w:tcW w:w="7552" w:type="dxa"/>
          </w:tcPr>
          <w:p w14:paraId="3DAF84D0" w14:textId="4A00846C" w:rsidR="00057612" w:rsidRDefault="00A83C71" w:rsidP="007B374F">
            <w:pPr>
              <w:rPr>
                <w:sz w:val="28"/>
                <w:szCs w:val="28"/>
              </w:rPr>
            </w:pPr>
            <w:proofErr w:type="spellStart"/>
            <w:r>
              <w:rPr>
                <w:sz w:val="28"/>
                <w:szCs w:val="28"/>
              </w:rPr>
              <w:t>fk</w:t>
            </w:r>
            <w:proofErr w:type="spellEnd"/>
            <w:r>
              <w:rPr>
                <w:sz w:val="28"/>
                <w:szCs w:val="28"/>
              </w:rPr>
              <w:t>-(</w:t>
            </w:r>
            <w:proofErr w:type="spellStart"/>
            <w:r>
              <w:rPr>
                <w:sz w:val="28"/>
                <w:szCs w:val="28"/>
              </w:rPr>
              <w:t>driving_license_id</w:t>
            </w:r>
            <w:proofErr w:type="spellEnd"/>
            <w:proofErr w:type="gramStart"/>
            <w:r>
              <w:rPr>
                <w:sz w:val="28"/>
                <w:szCs w:val="28"/>
              </w:rPr>
              <w:t>),</w:t>
            </w:r>
            <w:proofErr w:type="spellStart"/>
            <w:r>
              <w:rPr>
                <w:sz w:val="28"/>
                <w:szCs w:val="28"/>
              </w:rPr>
              <w:t>ph</w:t>
            </w:r>
            <w:proofErr w:type="gramEnd"/>
            <w:r>
              <w:rPr>
                <w:sz w:val="28"/>
                <w:szCs w:val="28"/>
              </w:rPr>
              <w:t>_no</w:t>
            </w:r>
            <w:proofErr w:type="spellEnd"/>
          </w:p>
        </w:tc>
      </w:tr>
      <w:tr w:rsidR="00057612" w14:paraId="4B6619ED" w14:textId="77777777" w:rsidTr="00A83C71">
        <w:trPr>
          <w:trHeight w:val="701"/>
        </w:trPr>
        <w:tc>
          <w:tcPr>
            <w:tcW w:w="2139" w:type="dxa"/>
          </w:tcPr>
          <w:p w14:paraId="5FEC6243" w14:textId="1617B34A" w:rsidR="00057612" w:rsidRPr="00A90A11" w:rsidRDefault="00A83C71" w:rsidP="007B374F">
            <w:pPr>
              <w:jc w:val="center"/>
              <w:rPr>
                <w:sz w:val="36"/>
                <w:szCs w:val="36"/>
              </w:rPr>
            </w:pPr>
            <w:proofErr w:type="spellStart"/>
            <w:r>
              <w:rPr>
                <w:sz w:val="36"/>
                <w:szCs w:val="36"/>
              </w:rPr>
              <w:t>pinlocation</w:t>
            </w:r>
            <w:proofErr w:type="spellEnd"/>
          </w:p>
        </w:tc>
        <w:tc>
          <w:tcPr>
            <w:tcW w:w="7552" w:type="dxa"/>
          </w:tcPr>
          <w:p w14:paraId="0A827F9B" w14:textId="12BFEF95" w:rsidR="00057612" w:rsidRDefault="00A83C71" w:rsidP="007B374F">
            <w:pPr>
              <w:rPr>
                <w:sz w:val="28"/>
                <w:szCs w:val="28"/>
              </w:rPr>
            </w:pPr>
            <w:proofErr w:type="spellStart"/>
            <w:r>
              <w:rPr>
                <w:sz w:val="28"/>
                <w:szCs w:val="28"/>
              </w:rPr>
              <w:t>Pk</w:t>
            </w:r>
            <w:proofErr w:type="spellEnd"/>
            <w:r>
              <w:rPr>
                <w:sz w:val="28"/>
                <w:szCs w:val="28"/>
              </w:rPr>
              <w:t>-(</w:t>
            </w:r>
            <w:proofErr w:type="spellStart"/>
            <w:r>
              <w:rPr>
                <w:sz w:val="28"/>
                <w:szCs w:val="28"/>
              </w:rPr>
              <w:t>Pincode</w:t>
            </w:r>
            <w:proofErr w:type="spellEnd"/>
            <w:proofErr w:type="gramStart"/>
            <w:r>
              <w:rPr>
                <w:sz w:val="28"/>
                <w:szCs w:val="28"/>
              </w:rPr>
              <w:t>),</w:t>
            </w:r>
            <w:proofErr w:type="spellStart"/>
            <w:r>
              <w:rPr>
                <w:sz w:val="28"/>
                <w:szCs w:val="28"/>
              </w:rPr>
              <w:t>state</w:t>
            </w:r>
            <w:proofErr w:type="gramEnd"/>
            <w:r>
              <w:rPr>
                <w:sz w:val="28"/>
                <w:szCs w:val="28"/>
              </w:rPr>
              <w:t>_name,city</w:t>
            </w:r>
            <w:proofErr w:type="spellEnd"/>
          </w:p>
        </w:tc>
      </w:tr>
    </w:tbl>
    <w:p w14:paraId="08088F62" w14:textId="1BF99126" w:rsidR="009D37A8" w:rsidRPr="00057612" w:rsidRDefault="00057612">
      <w:pPr>
        <w:rPr>
          <w:b/>
          <w:bCs/>
          <w:sz w:val="48"/>
          <w:szCs w:val="48"/>
        </w:rPr>
      </w:pPr>
      <w:r w:rsidRPr="00057612">
        <w:rPr>
          <w:b/>
          <w:bCs/>
          <w:sz w:val="48"/>
          <w:szCs w:val="48"/>
        </w:rPr>
        <w:t xml:space="preserve">After </w:t>
      </w:r>
      <w:proofErr w:type="gramStart"/>
      <w:r w:rsidRPr="00057612">
        <w:rPr>
          <w:b/>
          <w:bCs/>
          <w:sz w:val="48"/>
          <w:szCs w:val="48"/>
        </w:rPr>
        <w:t>normalization:-</w:t>
      </w:r>
      <w:proofErr w:type="gramEnd"/>
      <w:r w:rsidR="009D37A8" w:rsidRPr="00057612">
        <w:rPr>
          <w:b/>
          <w:bCs/>
          <w:sz w:val="48"/>
          <w:szCs w:val="48"/>
        </w:rPr>
        <w:br w:type="page"/>
      </w:r>
    </w:p>
    <w:p w14:paraId="1A0A9FF1" w14:textId="77777777" w:rsidR="00C45095" w:rsidRDefault="00C45095" w:rsidP="00C45095"/>
    <w:p w14:paraId="33BA44FF" w14:textId="0BF5B1E6" w:rsidR="007C41A7" w:rsidRDefault="007C41A7" w:rsidP="00C45095"/>
    <w:p w14:paraId="6BB66E10" w14:textId="50A94DC7" w:rsidR="007C41A7" w:rsidRDefault="007C41A7" w:rsidP="00C45095"/>
    <w:p w14:paraId="0A19AFC7" w14:textId="77777777" w:rsidR="007C41A7" w:rsidRDefault="007C41A7" w:rsidP="00C45095"/>
    <w:p w14:paraId="02D63940" w14:textId="77777777" w:rsidR="008B7D85" w:rsidRPr="00035E74" w:rsidRDefault="008B7D85">
      <w:pPr>
        <w:rPr>
          <w:b/>
          <w:bCs/>
          <w:sz w:val="28"/>
          <w:szCs w:val="28"/>
        </w:rPr>
      </w:pPr>
      <w:r w:rsidRPr="00035E74">
        <w:rPr>
          <w:b/>
          <w:bCs/>
          <w:sz w:val="28"/>
          <w:szCs w:val="28"/>
        </w:rPr>
        <w:t xml:space="preserve">Creation and insertion of </w:t>
      </w:r>
      <w:proofErr w:type="gramStart"/>
      <w:r w:rsidRPr="00035E74">
        <w:rPr>
          <w:b/>
          <w:bCs/>
          <w:sz w:val="28"/>
          <w:szCs w:val="28"/>
        </w:rPr>
        <w:t>tables:-</w:t>
      </w:r>
      <w:proofErr w:type="gramEnd"/>
    </w:p>
    <w:p w14:paraId="2A18F390" w14:textId="0EED1643" w:rsidR="00643ACC" w:rsidRDefault="00643ACC" w:rsidP="00643ACC">
      <w:r>
        <w:t xml:space="preserve"> create table </w:t>
      </w:r>
      <w:proofErr w:type="gramStart"/>
      <w:r>
        <w:t>customer(</w:t>
      </w:r>
      <w:proofErr w:type="spellStart"/>
      <w:proofErr w:type="gramEnd"/>
      <w:r>
        <w:t>driving_license_id</w:t>
      </w:r>
      <w:proofErr w:type="spellEnd"/>
      <w:r>
        <w:t xml:space="preserve"> varchar2(20),primary key(</w:t>
      </w:r>
      <w:proofErr w:type="spellStart"/>
      <w:r>
        <w:t>driving_license_id</w:t>
      </w:r>
      <w:proofErr w:type="spellEnd"/>
      <w:r>
        <w:t>),email varchar2(</w:t>
      </w:r>
      <w:r w:rsidR="00ED3D5D">
        <w:t>4</w:t>
      </w:r>
      <w:r>
        <w:t>0),</w:t>
      </w:r>
      <w:proofErr w:type="spellStart"/>
      <w:r>
        <w:t>cus_name</w:t>
      </w:r>
      <w:proofErr w:type="spellEnd"/>
      <w:r>
        <w:t xml:space="preserve"> varchar2(20),address varchar2(200));</w:t>
      </w:r>
    </w:p>
    <w:p w14:paraId="1A449F6D" w14:textId="77777777" w:rsidR="00643ACC" w:rsidRDefault="00643ACC" w:rsidP="00643ACC">
      <w:r>
        <w:t xml:space="preserve"> </w:t>
      </w:r>
    </w:p>
    <w:p w14:paraId="55A4D058" w14:textId="77777777" w:rsidR="00643ACC" w:rsidRDefault="00643ACC" w:rsidP="00643ACC"/>
    <w:p w14:paraId="2ED99F34" w14:textId="261B652B" w:rsidR="00643ACC" w:rsidRDefault="00643ACC" w:rsidP="00643ACC">
      <w:r>
        <w:t xml:space="preserve">create table </w:t>
      </w:r>
      <w:proofErr w:type="gramStart"/>
      <w:r>
        <w:t>locations(</w:t>
      </w:r>
      <w:proofErr w:type="spellStart"/>
      <w:proofErr w:type="gramEnd"/>
      <w:r>
        <w:t>location_id</w:t>
      </w:r>
      <w:proofErr w:type="spellEnd"/>
      <w:r>
        <w:t xml:space="preserve"> varchar2(20),primary key(</w:t>
      </w:r>
      <w:proofErr w:type="spellStart"/>
      <w:r>
        <w:t>location_id</w:t>
      </w:r>
      <w:proofErr w:type="spellEnd"/>
      <w:r>
        <w:t>),</w:t>
      </w:r>
      <w:proofErr w:type="spellStart"/>
      <w:r>
        <w:t>loc_name</w:t>
      </w:r>
      <w:proofErr w:type="spellEnd"/>
      <w:r>
        <w:t xml:space="preserve"> varchar2(20),street varchar2(20),</w:t>
      </w:r>
      <w:proofErr w:type="spellStart"/>
      <w:r>
        <w:t>pincode</w:t>
      </w:r>
      <w:proofErr w:type="spellEnd"/>
      <w:r>
        <w:t xml:space="preserve"> int</w:t>
      </w:r>
      <w:r w:rsidR="00ED3D5D">
        <w:t xml:space="preserve"> </w:t>
      </w:r>
      <w:r>
        <w:t>);</w:t>
      </w:r>
    </w:p>
    <w:p w14:paraId="6DBD628F" w14:textId="77777777" w:rsidR="00643ACC" w:rsidRDefault="00643ACC" w:rsidP="00643ACC">
      <w:r>
        <w:t xml:space="preserve"> </w:t>
      </w:r>
    </w:p>
    <w:p w14:paraId="157AEB88" w14:textId="77777777" w:rsidR="00643ACC" w:rsidRDefault="00643ACC" w:rsidP="00643ACC">
      <w:r>
        <w:t xml:space="preserve">create table </w:t>
      </w:r>
      <w:proofErr w:type="spellStart"/>
      <w:proofErr w:type="gramStart"/>
      <w:r>
        <w:t>pinlocation</w:t>
      </w:r>
      <w:proofErr w:type="spellEnd"/>
      <w:r>
        <w:t>(</w:t>
      </w:r>
      <w:proofErr w:type="spellStart"/>
      <w:proofErr w:type="gramEnd"/>
      <w:r>
        <w:t>pincode</w:t>
      </w:r>
      <w:proofErr w:type="spellEnd"/>
      <w:r>
        <w:t xml:space="preserve"> </w:t>
      </w:r>
      <w:proofErr w:type="spellStart"/>
      <w:r>
        <w:t>int,primary</w:t>
      </w:r>
      <w:proofErr w:type="spellEnd"/>
      <w:r>
        <w:t xml:space="preserve"> key(</w:t>
      </w:r>
      <w:proofErr w:type="spellStart"/>
      <w:r>
        <w:t>pincode</w:t>
      </w:r>
      <w:proofErr w:type="spellEnd"/>
      <w:r>
        <w:t>) ,</w:t>
      </w:r>
      <w:proofErr w:type="spellStart"/>
      <w:r>
        <w:t>state_name</w:t>
      </w:r>
      <w:proofErr w:type="spellEnd"/>
      <w:r>
        <w:t xml:space="preserve"> varchar2(20),city varchar2(20));</w:t>
      </w:r>
    </w:p>
    <w:p w14:paraId="27AA8352" w14:textId="77777777" w:rsidR="00643ACC" w:rsidRDefault="00643ACC" w:rsidP="00643ACC"/>
    <w:p w14:paraId="537C9C22" w14:textId="77777777" w:rsidR="00643ACC" w:rsidRDefault="00643ACC" w:rsidP="00643ACC">
      <w:r>
        <w:t xml:space="preserve">create table </w:t>
      </w:r>
      <w:proofErr w:type="spellStart"/>
      <w:r>
        <w:t>car_</w:t>
      </w:r>
      <w:proofErr w:type="gramStart"/>
      <w:r>
        <w:t>category</w:t>
      </w:r>
      <w:proofErr w:type="spellEnd"/>
      <w:r>
        <w:t>(</w:t>
      </w:r>
      <w:proofErr w:type="spellStart"/>
      <w:proofErr w:type="gramEnd"/>
      <w:r>
        <w:t>cname</w:t>
      </w:r>
      <w:proofErr w:type="spellEnd"/>
      <w:r>
        <w:t xml:space="preserve"> varchar2(20),primary key(</w:t>
      </w:r>
      <w:proofErr w:type="spellStart"/>
      <w:r>
        <w:t>cname</w:t>
      </w:r>
      <w:proofErr w:type="spellEnd"/>
      <w:r>
        <w:t>),</w:t>
      </w:r>
      <w:proofErr w:type="spellStart"/>
      <w:r>
        <w:t>no_of_persons</w:t>
      </w:r>
      <w:proofErr w:type="spellEnd"/>
      <w:r>
        <w:t xml:space="preserve"> </w:t>
      </w:r>
      <w:proofErr w:type="spellStart"/>
      <w:r>
        <w:t>int,late_fee</w:t>
      </w:r>
      <w:proofErr w:type="spellEnd"/>
      <w:r>
        <w:t xml:space="preserve"> </w:t>
      </w:r>
      <w:proofErr w:type="spellStart"/>
      <w:r>
        <w:t>int,cost_per_day</w:t>
      </w:r>
      <w:proofErr w:type="spellEnd"/>
      <w:r>
        <w:t xml:space="preserve"> </w:t>
      </w:r>
      <w:proofErr w:type="spellStart"/>
      <w:r>
        <w:t>int,no_of_luggage</w:t>
      </w:r>
      <w:proofErr w:type="spellEnd"/>
      <w:r>
        <w:t xml:space="preserve"> int);</w:t>
      </w:r>
    </w:p>
    <w:p w14:paraId="6E7E98CB" w14:textId="77777777" w:rsidR="00643ACC" w:rsidRDefault="00643ACC" w:rsidP="00643ACC">
      <w:r>
        <w:t xml:space="preserve"> </w:t>
      </w:r>
    </w:p>
    <w:p w14:paraId="09CA265F" w14:textId="71BD3B17" w:rsidR="00643ACC" w:rsidRDefault="00643ACC" w:rsidP="00643ACC">
      <w:r>
        <w:t>create table bookings(</w:t>
      </w:r>
      <w:proofErr w:type="spellStart"/>
      <w:r>
        <w:t>booking_id</w:t>
      </w:r>
      <w:proofErr w:type="spellEnd"/>
      <w:r>
        <w:t xml:space="preserve"> varchar2(20),primary key(</w:t>
      </w:r>
      <w:proofErr w:type="spellStart"/>
      <w:r>
        <w:t>booking_id</w:t>
      </w:r>
      <w:proofErr w:type="spellEnd"/>
      <w:r>
        <w:t>),</w:t>
      </w:r>
      <w:proofErr w:type="spellStart"/>
      <w:r>
        <w:t>pic_location_id</w:t>
      </w:r>
      <w:proofErr w:type="spellEnd"/>
      <w:r>
        <w:t xml:space="preserve"> varchar2(20),</w:t>
      </w:r>
      <w:proofErr w:type="spellStart"/>
      <w:r>
        <w:t>drop_location_id</w:t>
      </w:r>
      <w:proofErr w:type="spellEnd"/>
      <w:r>
        <w:t xml:space="preserve"> varchar2(20),foreign key (</w:t>
      </w:r>
      <w:proofErr w:type="spellStart"/>
      <w:r>
        <w:t>pic_location_id</w:t>
      </w:r>
      <w:proofErr w:type="spellEnd"/>
      <w:r>
        <w:t>) REFERENCES locations(</w:t>
      </w:r>
      <w:proofErr w:type="spellStart"/>
      <w:r>
        <w:t>location_id</w:t>
      </w:r>
      <w:proofErr w:type="spellEnd"/>
      <w:r>
        <w:t>),foreign key (</w:t>
      </w:r>
      <w:proofErr w:type="spellStart"/>
      <w:r>
        <w:t>drop_location_id</w:t>
      </w:r>
      <w:proofErr w:type="spellEnd"/>
      <w:r>
        <w:t xml:space="preserve">) REFERENCES locations( </w:t>
      </w:r>
      <w:proofErr w:type="spellStart"/>
      <w:r>
        <w:t>location_id</w:t>
      </w:r>
      <w:proofErr w:type="spellEnd"/>
      <w:r>
        <w:t>),</w:t>
      </w:r>
      <w:proofErr w:type="spellStart"/>
      <w:r>
        <w:t>driving_license_id</w:t>
      </w:r>
      <w:proofErr w:type="spellEnd"/>
      <w:r>
        <w:t xml:space="preserve"> varchar2(20),foreign key (</w:t>
      </w:r>
      <w:proofErr w:type="spellStart"/>
      <w:r>
        <w:t>driving_license_id</w:t>
      </w:r>
      <w:proofErr w:type="spellEnd"/>
      <w:r>
        <w:t>) REFERENCES customer(</w:t>
      </w:r>
      <w:proofErr w:type="spellStart"/>
      <w:r>
        <w:t>driving_license_id</w:t>
      </w:r>
      <w:proofErr w:type="spellEnd"/>
      <w:r>
        <w:t>),amount int,</w:t>
      </w:r>
    </w:p>
    <w:p w14:paraId="2B2ECBB3" w14:textId="5BBA7957" w:rsidR="00643ACC" w:rsidRDefault="00643ACC" w:rsidP="00643ACC">
      <w:proofErr w:type="spellStart"/>
      <w:r>
        <w:t>booking_status</w:t>
      </w:r>
      <w:proofErr w:type="spellEnd"/>
      <w:r>
        <w:t xml:space="preserve"> varchar2(20</w:t>
      </w:r>
      <w:proofErr w:type="gramStart"/>
      <w:r>
        <w:t>),to</w:t>
      </w:r>
      <w:proofErr w:type="gramEnd"/>
      <w:r>
        <w:t xml:space="preserve">_date1 </w:t>
      </w:r>
      <w:r w:rsidR="00ED3D5D">
        <w:t>varchar2(20)</w:t>
      </w:r>
      <w:r>
        <w:t>,</w:t>
      </w:r>
      <w:proofErr w:type="spellStart"/>
      <w:r>
        <w:t>from_date</w:t>
      </w:r>
      <w:proofErr w:type="spellEnd"/>
      <w:r>
        <w:t xml:space="preserve"> </w:t>
      </w:r>
      <w:r w:rsidR="00ED3D5D">
        <w:t>varchar2(20)</w:t>
      </w:r>
      <w:r>
        <w:t>);</w:t>
      </w:r>
    </w:p>
    <w:p w14:paraId="3D496CEA" w14:textId="77777777" w:rsidR="00643ACC" w:rsidRDefault="00643ACC" w:rsidP="00643ACC"/>
    <w:p w14:paraId="44E43382" w14:textId="77777777" w:rsidR="00643ACC" w:rsidRDefault="00643ACC" w:rsidP="00643ACC"/>
    <w:p w14:paraId="0198EEA7" w14:textId="77777777" w:rsidR="00643ACC" w:rsidRDefault="00643ACC" w:rsidP="00643ACC">
      <w:r>
        <w:t xml:space="preserve">create table </w:t>
      </w:r>
      <w:proofErr w:type="gramStart"/>
      <w:r>
        <w:t>billing(</w:t>
      </w:r>
      <w:proofErr w:type="spellStart"/>
      <w:proofErr w:type="gramEnd"/>
      <w:r>
        <w:t>bill_id</w:t>
      </w:r>
      <w:proofErr w:type="spellEnd"/>
      <w:r>
        <w:t xml:space="preserve"> varchar2(20),primary key(</w:t>
      </w:r>
      <w:proofErr w:type="spellStart"/>
      <w:r>
        <w:t>bill_id</w:t>
      </w:r>
      <w:proofErr w:type="spellEnd"/>
      <w:r>
        <w:t>),</w:t>
      </w:r>
      <w:proofErr w:type="spellStart"/>
      <w:r>
        <w:t>booking_id</w:t>
      </w:r>
      <w:proofErr w:type="spellEnd"/>
      <w:r>
        <w:t xml:space="preserve"> varchar2(20),foreign key(</w:t>
      </w:r>
      <w:proofErr w:type="spellStart"/>
      <w:r>
        <w:t>booking_id</w:t>
      </w:r>
      <w:proofErr w:type="spellEnd"/>
      <w:r>
        <w:t>) REFERENCES bookings(</w:t>
      </w:r>
      <w:proofErr w:type="spellStart"/>
      <w:r>
        <w:t>booking_id</w:t>
      </w:r>
      <w:proofErr w:type="spellEnd"/>
      <w:r>
        <w:t>),</w:t>
      </w:r>
      <w:proofErr w:type="spellStart"/>
      <w:r>
        <w:t>bill_status</w:t>
      </w:r>
      <w:proofErr w:type="spellEnd"/>
      <w:r>
        <w:t xml:space="preserve"> varchar2(20),</w:t>
      </w:r>
    </w:p>
    <w:p w14:paraId="630829C6" w14:textId="4DAF5E1E" w:rsidR="00643ACC" w:rsidRDefault="00643ACC" w:rsidP="00643ACC">
      <w:proofErr w:type="spellStart"/>
      <w:r>
        <w:t>total_late_fee</w:t>
      </w:r>
      <w:proofErr w:type="spellEnd"/>
      <w:r>
        <w:t xml:space="preserve"> </w:t>
      </w:r>
      <w:proofErr w:type="spellStart"/>
      <w:proofErr w:type="gramStart"/>
      <w:r>
        <w:t>int,total</w:t>
      </w:r>
      <w:proofErr w:type="gramEnd"/>
      <w:r>
        <w:t>_amount</w:t>
      </w:r>
      <w:proofErr w:type="spellEnd"/>
      <w:r>
        <w:t xml:space="preserve"> </w:t>
      </w:r>
      <w:proofErr w:type="spellStart"/>
      <w:r>
        <w:t>int,bill_date</w:t>
      </w:r>
      <w:proofErr w:type="spellEnd"/>
      <w:r>
        <w:t xml:space="preserve"> </w:t>
      </w:r>
      <w:r w:rsidR="00ED3D5D">
        <w:t>varchar2(20)</w:t>
      </w:r>
      <w:r>
        <w:t>);</w:t>
      </w:r>
    </w:p>
    <w:p w14:paraId="4B37781B" w14:textId="77777777" w:rsidR="00643ACC" w:rsidRDefault="00643ACC" w:rsidP="00643ACC">
      <w:r>
        <w:t xml:space="preserve"> </w:t>
      </w:r>
    </w:p>
    <w:p w14:paraId="2A078DAF" w14:textId="77777777" w:rsidR="00643ACC" w:rsidRDefault="00643ACC" w:rsidP="00643ACC">
      <w:r>
        <w:t xml:space="preserve">create table </w:t>
      </w:r>
      <w:proofErr w:type="gramStart"/>
      <w:r>
        <w:t>car(</w:t>
      </w:r>
      <w:proofErr w:type="spellStart"/>
      <w:proofErr w:type="gramEnd"/>
      <w:r>
        <w:t>registration_no</w:t>
      </w:r>
      <w:proofErr w:type="spellEnd"/>
      <w:r>
        <w:t xml:space="preserve"> varchar2(20),primary key(</w:t>
      </w:r>
      <w:proofErr w:type="spellStart"/>
      <w:r>
        <w:t>registration_no</w:t>
      </w:r>
      <w:proofErr w:type="spellEnd"/>
      <w:r>
        <w:t>),</w:t>
      </w:r>
      <w:proofErr w:type="spellStart"/>
      <w:r>
        <w:t>driving_license_id</w:t>
      </w:r>
      <w:proofErr w:type="spellEnd"/>
      <w:r>
        <w:t xml:space="preserve"> varchar2(20),foreign key(</w:t>
      </w:r>
      <w:proofErr w:type="spellStart"/>
      <w:r>
        <w:t>driving_license_id</w:t>
      </w:r>
      <w:proofErr w:type="spellEnd"/>
      <w:r>
        <w:t>)references customer(</w:t>
      </w:r>
      <w:proofErr w:type="spellStart"/>
      <w:r>
        <w:t>driving_license_id</w:t>
      </w:r>
      <w:proofErr w:type="spellEnd"/>
      <w:r>
        <w:t xml:space="preserve">) </w:t>
      </w:r>
    </w:p>
    <w:p w14:paraId="7ED33F4C" w14:textId="77777777" w:rsidR="00643ACC" w:rsidRDefault="00643ACC" w:rsidP="00643ACC">
      <w:proofErr w:type="gramStart"/>
      <w:r>
        <w:t>,</w:t>
      </w:r>
      <w:proofErr w:type="spellStart"/>
      <w:r>
        <w:t>cname</w:t>
      </w:r>
      <w:proofErr w:type="spellEnd"/>
      <w:proofErr w:type="gramEnd"/>
      <w:r>
        <w:t xml:space="preserve"> varchar2(20),foreign key(</w:t>
      </w:r>
      <w:proofErr w:type="spellStart"/>
      <w:r>
        <w:t>cname</w:t>
      </w:r>
      <w:proofErr w:type="spellEnd"/>
      <w:r>
        <w:t xml:space="preserve">) references </w:t>
      </w:r>
      <w:proofErr w:type="spellStart"/>
      <w:r>
        <w:t>car_category</w:t>
      </w:r>
      <w:proofErr w:type="spellEnd"/>
      <w:r>
        <w:t>(</w:t>
      </w:r>
      <w:proofErr w:type="spellStart"/>
      <w:r>
        <w:t>cname</w:t>
      </w:r>
      <w:proofErr w:type="spellEnd"/>
      <w:r>
        <w:t>),</w:t>
      </w:r>
      <w:proofErr w:type="spellStart"/>
      <w:r>
        <w:t>location_id</w:t>
      </w:r>
      <w:proofErr w:type="spellEnd"/>
      <w:r>
        <w:t xml:space="preserve"> varchar2(20),foreign key (</w:t>
      </w:r>
      <w:proofErr w:type="spellStart"/>
      <w:r>
        <w:t>location_id</w:t>
      </w:r>
      <w:proofErr w:type="spellEnd"/>
      <w:r>
        <w:t>) references locations(</w:t>
      </w:r>
      <w:proofErr w:type="spellStart"/>
      <w:r>
        <w:t>location_id</w:t>
      </w:r>
      <w:proofErr w:type="spellEnd"/>
      <w:r>
        <w:t>),</w:t>
      </w:r>
      <w:proofErr w:type="spellStart"/>
      <w:r>
        <w:t>booking_id</w:t>
      </w:r>
      <w:proofErr w:type="spellEnd"/>
      <w:r>
        <w:t xml:space="preserve"> varchar2(20),</w:t>
      </w:r>
    </w:p>
    <w:p w14:paraId="093046D1" w14:textId="77777777" w:rsidR="00643ACC" w:rsidRDefault="00643ACC" w:rsidP="00643ACC">
      <w:r>
        <w:lastRenderedPageBreak/>
        <w:t>foreign key (</w:t>
      </w:r>
      <w:proofErr w:type="spellStart"/>
      <w:r>
        <w:t>booking_id</w:t>
      </w:r>
      <w:proofErr w:type="spellEnd"/>
      <w:r>
        <w:t>) references bookings(</w:t>
      </w:r>
      <w:proofErr w:type="spellStart"/>
      <w:r>
        <w:t>booking_id</w:t>
      </w:r>
      <w:proofErr w:type="spellEnd"/>
      <w:proofErr w:type="gramStart"/>
      <w:r>
        <w:t>),</w:t>
      </w:r>
      <w:proofErr w:type="spellStart"/>
      <w:r>
        <w:t>model</w:t>
      </w:r>
      <w:proofErr w:type="gramEnd"/>
      <w:r>
        <w:t>_name</w:t>
      </w:r>
      <w:proofErr w:type="spellEnd"/>
      <w:r>
        <w:t xml:space="preserve"> varchar2(20),mileage </w:t>
      </w:r>
      <w:proofErr w:type="spellStart"/>
      <w:r>
        <w:t>int,availability_flag</w:t>
      </w:r>
      <w:proofErr w:type="spellEnd"/>
      <w:r>
        <w:t xml:space="preserve"> int);</w:t>
      </w:r>
    </w:p>
    <w:p w14:paraId="1C196B50" w14:textId="77777777" w:rsidR="00643ACC" w:rsidRDefault="00643ACC" w:rsidP="00643ACC">
      <w:r>
        <w:t xml:space="preserve"> </w:t>
      </w:r>
    </w:p>
    <w:p w14:paraId="1636960F" w14:textId="77777777" w:rsidR="00643ACC" w:rsidRDefault="00643ACC" w:rsidP="00643ACC">
      <w:r>
        <w:t xml:space="preserve">create table </w:t>
      </w:r>
      <w:proofErr w:type="spellStart"/>
      <w:proofErr w:type="gramStart"/>
      <w:r>
        <w:t>customerph</w:t>
      </w:r>
      <w:proofErr w:type="spellEnd"/>
      <w:r>
        <w:t>(</w:t>
      </w:r>
      <w:proofErr w:type="spellStart"/>
      <w:proofErr w:type="gramEnd"/>
      <w:r>
        <w:t>driving_license_id</w:t>
      </w:r>
      <w:proofErr w:type="spellEnd"/>
      <w:r>
        <w:t xml:space="preserve"> varchar2(20),foreign key(</w:t>
      </w:r>
      <w:proofErr w:type="spellStart"/>
      <w:r>
        <w:t>driving_license_id</w:t>
      </w:r>
      <w:proofErr w:type="spellEnd"/>
      <w:r>
        <w:t>)REFERENCES customer(</w:t>
      </w:r>
      <w:proofErr w:type="spellStart"/>
      <w:r>
        <w:t>driving_license_id</w:t>
      </w:r>
      <w:proofErr w:type="spellEnd"/>
      <w:r>
        <w:t>),</w:t>
      </w:r>
      <w:proofErr w:type="spellStart"/>
      <w:r>
        <w:t>ph_no</w:t>
      </w:r>
      <w:proofErr w:type="spellEnd"/>
      <w:r>
        <w:t xml:space="preserve"> int);</w:t>
      </w:r>
    </w:p>
    <w:p w14:paraId="1DBF09F9" w14:textId="4727878E" w:rsidR="00C45095" w:rsidRDefault="00C45095" w:rsidP="008319BE"/>
    <w:p w14:paraId="31FA2991" w14:textId="52881EB6" w:rsidR="00C45095" w:rsidRDefault="00C45095" w:rsidP="00C45095"/>
    <w:p w14:paraId="4B0F1AF0" w14:textId="3FC1CD61" w:rsidR="00643ACC" w:rsidRPr="00035E74" w:rsidRDefault="00643ACC" w:rsidP="00C45095">
      <w:pPr>
        <w:rPr>
          <w:sz w:val="28"/>
          <w:szCs w:val="28"/>
        </w:rPr>
      </w:pPr>
      <w:r w:rsidRPr="00035E74">
        <w:rPr>
          <w:sz w:val="28"/>
          <w:szCs w:val="28"/>
        </w:rPr>
        <w:t>screen shot</w:t>
      </w:r>
      <w:r w:rsidR="00035E74">
        <w:rPr>
          <w:sz w:val="28"/>
          <w:szCs w:val="28"/>
        </w:rPr>
        <w:t xml:space="preserve"> of creation of </w:t>
      </w:r>
      <w:proofErr w:type="gramStart"/>
      <w:r w:rsidR="00035E74">
        <w:rPr>
          <w:sz w:val="28"/>
          <w:szCs w:val="28"/>
        </w:rPr>
        <w:t>tables</w:t>
      </w:r>
      <w:r w:rsidRPr="00035E74">
        <w:rPr>
          <w:sz w:val="28"/>
          <w:szCs w:val="28"/>
        </w:rPr>
        <w:t>:-</w:t>
      </w:r>
      <w:proofErr w:type="gramEnd"/>
    </w:p>
    <w:p w14:paraId="64B567A5" w14:textId="77777777" w:rsidR="00643ACC" w:rsidRDefault="00643ACC">
      <w:r>
        <w:rPr>
          <w:noProof/>
        </w:rPr>
        <w:drawing>
          <wp:inline distT="0" distB="0" distL="0" distR="0" wp14:anchorId="72753C03" wp14:editId="580DDD5A">
            <wp:extent cx="5731510" cy="21907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641090D8" w14:textId="101E3A2F" w:rsidR="00643ACC" w:rsidRDefault="00643ACC"/>
    <w:p w14:paraId="72AAE933" w14:textId="3A3C9EF2" w:rsidR="00F96D46" w:rsidRPr="00F96D46" w:rsidRDefault="00F96D46">
      <w:pPr>
        <w:rPr>
          <w:sz w:val="28"/>
          <w:szCs w:val="28"/>
        </w:rPr>
      </w:pPr>
      <w:r w:rsidRPr="00F96D46">
        <w:rPr>
          <w:sz w:val="28"/>
          <w:szCs w:val="28"/>
        </w:rPr>
        <w:t xml:space="preserve">Screenshot of creation of </w:t>
      </w:r>
      <w:proofErr w:type="gramStart"/>
      <w:r w:rsidRPr="00F96D46">
        <w:rPr>
          <w:sz w:val="28"/>
          <w:szCs w:val="28"/>
        </w:rPr>
        <w:t>tables:-</w:t>
      </w:r>
      <w:proofErr w:type="gramEnd"/>
    </w:p>
    <w:p w14:paraId="6E8E34B1" w14:textId="609D520D" w:rsidR="00643ACC" w:rsidRDefault="00F96D46">
      <w:r>
        <w:rPr>
          <w:noProof/>
        </w:rPr>
        <w:drawing>
          <wp:inline distT="0" distB="0" distL="0" distR="0" wp14:anchorId="3C5CFAE0" wp14:editId="15058724">
            <wp:extent cx="5731510" cy="322389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80B720" w14:textId="77777777" w:rsidR="00F96D46" w:rsidRDefault="00F96D46">
      <w:pPr>
        <w:rPr>
          <w:sz w:val="28"/>
          <w:szCs w:val="28"/>
        </w:rPr>
      </w:pPr>
      <w:bookmarkStart w:id="3" w:name="_GoBack"/>
      <w:bookmarkEnd w:id="3"/>
    </w:p>
    <w:p w14:paraId="6C6AA89C" w14:textId="125FBA74" w:rsidR="00643ACC" w:rsidRPr="00035E74" w:rsidRDefault="00643ACC">
      <w:pPr>
        <w:rPr>
          <w:sz w:val="28"/>
          <w:szCs w:val="28"/>
        </w:rPr>
      </w:pPr>
      <w:r w:rsidRPr="00035E74">
        <w:rPr>
          <w:sz w:val="28"/>
          <w:szCs w:val="28"/>
        </w:rPr>
        <w:lastRenderedPageBreak/>
        <w:t xml:space="preserve">Insertion of customers </w:t>
      </w:r>
      <w:proofErr w:type="gramStart"/>
      <w:r w:rsidRPr="00035E74">
        <w:rPr>
          <w:sz w:val="28"/>
          <w:szCs w:val="28"/>
        </w:rPr>
        <w:t>table:-</w:t>
      </w:r>
      <w:proofErr w:type="gramEnd"/>
    </w:p>
    <w:p w14:paraId="1E920760" w14:textId="77777777" w:rsidR="00643ACC" w:rsidRDefault="00643ACC" w:rsidP="00643ACC">
      <w:r>
        <w:t xml:space="preserve">insert </w:t>
      </w:r>
      <w:proofErr w:type="gramStart"/>
      <w:r>
        <w:t>into  customer</w:t>
      </w:r>
      <w:proofErr w:type="gramEnd"/>
      <w:r>
        <w:t xml:space="preserve"> values('d121','jithender','ramannapet,bhongir,telangana','jithenderamamidi122@gmail.com');</w:t>
      </w:r>
    </w:p>
    <w:p w14:paraId="63319E94" w14:textId="77777777" w:rsidR="00643ACC" w:rsidRDefault="00643ACC" w:rsidP="00643ACC">
      <w:r>
        <w:t xml:space="preserve">insert </w:t>
      </w:r>
      <w:proofErr w:type="gramStart"/>
      <w:r>
        <w:t>into  customer</w:t>
      </w:r>
      <w:proofErr w:type="gramEnd"/>
      <w:r>
        <w:t xml:space="preserve"> values('d122','goutham','madhapur,hyderbad,telangana','tatipalligoutham@gmail.com');</w:t>
      </w:r>
    </w:p>
    <w:p w14:paraId="019D7028" w14:textId="77777777" w:rsidR="00643ACC" w:rsidRDefault="00643ACC" w:rsidP="00643ACC">
      <w:r>
        <w:t xml:space="preserve">insert </w:t>
      </w:r>
      <w:proofErr w:type="gramStart"/>
      <w:r>
        <w:t>into  customer</w:t>
      </w:r>
      <w:proofErr w:type="gramEnd"/>
      <w:r>
        <w:t xml:space="preserve"> values('d123','vamshi',' nagarkurnool,mahabubnagar,telangana','3vamshi3@gmail.com');</w:t>
      </w:r>
    </w:p>
    <w:p w14:paraId="0FE46096" w14:textId="77777777" w:rsidR="00643ACC" w:rsidRDefault="00643ACC" w:rsidP="00643ACC">
      <w:r>
        <w:t xml:space="preserve">insert </w:t>
      </w:r>
      <w:proofErr w:type="gramStart"/>
      <w:r>
        <w:t>into  customer</w:t>
      </w:r>
      <w:proofErr w:type="gramEnd"/>
      <w:r>
        <w:t xml:space="preserve"> values('d124','sairam','aler,janagon,telangana','sairam12@gmail.com');</w:t>
      </w:r>
    </w:p>
    <w:p w14:paraId="475A1ADB" w14:textId="77777777" w:rsidR="00643ACC" w:rsidRDefault="00643ACC" w:rsidP="00643ACC">
      <w:r>
        <w:t xml:space="preserve">insert </w:t>
      </w:r>
      <w:proofErr w:type="gramStart"/>
      <w:r>
        <w:t>into  customer</w:t>
      </w:r>
      <w:proofErr w:type="gramEnd"/>
      <w:r>
        <w:t xml:space="preserve"> values('d125','avinash','valiginda,rajamundry,andrapradesh','manyamavinash34@gmail.com');</w:t>
      </w:r>
    </w:p>
    <w:p w14:paraId="66C52A05" w14:textId="77777777" w:rsidR="00643ACC" w:rsidRDefault="00643ACC" w:rsidP="00643ACC">
      <w:r>
        <w:t xml:space="preserve">insert </w:t>
      </w:r>
      <w:proofErr w:type="gramStart"/>
      <w:r>
        <w:t>into  customer</w:t>
      </w:r>
      <w:proofErr w:type="gramEnd"/>
      <w:r>
        <w:t xml:space="preserve"> values('d126','roshik',' chityala,mahabubnagar,telangana','roshik223@gmail.com');</w:t>
      </w:r>
    </w:p>
    <w:p w14:paraId="34E9FDE6" w14:textId="77777777" w:rsidR="00643ACC" w:rsidRDefault="00643ACC" w:rsidP="00643ACC">
      <w:r>
        <w:t xml:space="preserve">insert </w:t>
      </w:r>
      <w:proofErr w:type="gramStart"/>
      <w:r>
        <w:t>into  customer</w:t>
      </w:r>
      <w:proofErr w:type="gramEnd"/>
      <w:r>
        <w:t xml:space="preserve"> values('d127','srivatsa','uppal,hyderbad,telangana','srivatsa271@gmail.com');</w:t>
      </w:r>
    </w:p>
    <w:p w14:paraId="0FBE329B" w14:textId="77777777" w:rsidR="00643ACC" w:rsidRDefault="00643ACC" w:rsidP="00643ACC">
      <w:r>
        <w:t xml:space="preserve">insert </w:t>
      </w:r>
      <w:proofErr w:type="gramStart"/>
      <w:r>
        <w:t>into  customer</w:t>
      </w:r>
      <w:proofErr w:type="gramEnd"/>
      <w:r>
        <w:t xml:space="preserve"> values('d128','vinod','dhoddimekhala,kurnool,andrapradesh','kuruvavinod2221@gmail.com');</w:t>
      </w:r>
    </w:p>
    <w:p w14:paraId="0EA813D1" w14:textId="77777777" w:rsidR="00643ACC" w:rsidRDefault="00643ACC" w:rsidP="00643ACC">
      <w:r>
        <w:t xml:space="preserve">insert </w:t>
      </w:r>
      <w:proofErr w:type="gramStart"/>
      <w:r>
        <w:t>into  customer</w:t>
      </w:r>
      <w:proofErr w:type="gramEnd"/>
      <w:r>
        <w:t xml:space="preserve"> values('d129','uday','narsapur,west godhavari,andrapradesh','udaykiran521@gmail.com');</w:t>
      </w:r>
    </w:p>
    <w:p w14:paraId="54CD24DC" w14:textId="48C1B27C" w:rsidR="00643ACC" w:rsidRDefault="00643ACC" w:rsidP="00643ACC">
      <w:r>
        <w:t xml:space="preserve">insert </w:t>
      </w:r>
      <w:proofErr w:type="gramStart"/>
      <w:r>
        <w:t>into  customer</w:t>
      </w:r>
      <w:proofErr w:type="gramEnd"/>
      <w:r>
        <w:t xml:space="preserve"> values('d130','likith','ghatkesar,rangareddy,telangana','likithchinthala654@gmail.com');</w:t>
      </w:r>
    </w:p>
    <w:p w14:paraId="49E91FC7" w14:textId="0F75023E" w:rsidR="00643ACC" w:rsidRDefault="00643ACC" w:rsidP="00643ACC"/>
    <w:p w14:paraId="6A1CF35A" w14:textId="3EF84FFB" w:rsidR="00643ACC" w:rsidRPr="00035E74" w:rsidRDefault="00643ACC" w:rsidP="00643ACC">
      <w:pPr>
        <w:rPr>
          <w:sz w:val="28"/>
          <w:szCs w:val="28"/>
        </w:rPr>
      </w:pPr>
      <w:r w:rsidRPr="00035E74">
        <w:rPr>
          <w:sz w:val="28"/>
          <w:szCs w:val="28"/>
        </w:rPr>
        <w:t xml:space="preserve">insertion </w:t>
      </w:r>
      <w:proofErr w:type="gramStart"/>
      <w:r w:rsidRPr="00035E74">
        <w:rPr>
          <w:sz w:val="28"/>
          <w:szCs w:val="28"/>
        </w:rPr>
        <w:t>of  locations</w:t>
      </w:r>
      <w:proofErr w:type="gramEnd"/>
      <w:r w:rsidRPr="00035E74">
        <w:rPr>
          <w:sz w:val="28"/>
          <w:szCs w:val="28"/>
        </w:rPr>
        <w:t xml:space="preserve"> values :-</w:t>
      </w:r>
    </w:p>
    <w:p w14:paraId="73B0BA87" w14:textId="77777777" w:rsidR="00643ACC" w:rsidRDefault="00643ACC" w:rsidP="00643ACC">
      <w:r>
        <w:t xml:space="preserve">insert into locations </w:t>
      </w:r>
      <w:proofErr w:type="gramStart"/>
      <w:r>
        <w:t>values(</w:t>
      </w:r>
      <w:proofErr w:type="gramEnd"/>
      <w:r>
        <w:t>'l101','kphb bus stop','kukatpally',500001);</w:t>
      </w:r>
    </w:p>
    <w:p w14:paraId="5DF0D064" w14:textId="77777777" w:rsidR="00643ACC" w:rsidRDefault="00643ACC" w:rsidP="00643ACC">
      <w:r>
        <w:t xml:space="preserve">insert into locations </w:t>
      </w:r>
      <w:proofErr w:type="gramStart"/>
      <w:r>
        <w:t>values(</w:t>
      </w:r>
      <w:proofErr w:type="gramEnd"/>
      <w:r>
        <w:t>'l102','lp bus stop','lingampally',500050);</w:t>
      </w:r>
    </w:p>
    <w:p w14:paraId="7A777633" w14:textId="77777777" w:rsidR="00643ACC" w:rsidRDefault="00643ACC" w:rsidP="00643ACC">
      <w:r>
        <w:t xml:space="preserve">insert into locations </w:t>
      </w:r>
      <w:proofErr w:type="gramStart"/>
      <w:r>
        <w:t>values(</w:t>
      </w:r>
      <w:proofErr w:type="gramEnd"/>
      <w:r>
        <w:t>'l103','wgl bus stop','</w:t>
      </w:r>
      <w:proofErr w:type="spellStart"/>
      <w:r>
        <w:t>kohaku</w:t>
      </w:r>
      <w:proofErr w:type="spellEnd"/>
      <w:r>
        <w:t xml:space="preserve"> road',504001);</w:t>
      </w:r>
    </w:p>
    <w:p w14:paraId="53FE759E" w14:textId="77777777" w:rsidR="00643ACC" w:rsidRDefault="00643ACC" w:rsidP="00643ACC">
      <w:r>
        <w:t xml:space="preserve">insert into locations </w:t>
      </w:r>
      <w:proofErr w:type="gramStart"/>
      <w:r>
        <w:t>values(</w:t>
      </w:r>
      <w:proofErr w:type="gramEnd"/>
      <w:r>
        <w:t>'l104','wgl railway station','</w:t>
      </w:r>
      <w:proofErr w:type="spellStart"/>
      <w:r>
        <w:t>senku</w:t>
      </w:r>
      <w:proofErr w:type="spellEnd"/>
      <w:r>
        <w:t xml:space="preserve"> road',504001);</w:t>
      </w:r>
    </w:p>
    <w:p w14:paraId="63F3083C" w14:textId="77777777" w:rsidR="00643ACC" w:rsidRDefault="00643ACC" w:rsidP="00643ACC">
      <w:r>
        <w:t xml:space="preserve">insert into locations </w:t>
      </w:r>
      <w:proofErr w:type="gramStart"/>
      <w:r>
        <w:t>values(</w:t>
      </w:r>
      <w:proofErr w:type="gramEnd"/>
      <w:r>
        <w:t>'l105','hnk bus stop','</w:t>
      </w:r>
      <w:proofErr w:type="spellStart"/>
      <w:r>
        <w:t>raina</w:t>
      </w:r>
      <w:proofErr w:type="spellEnd"/>
      <w:r>
        <w:t xml:space="preserve"> road',504009);</w:t>
      </w:r>
    </w:p>
    <w:p w14:paraId="7D8FDDD4" w14:textId="77777777" w:rsidR="00643ACC" w:rsidRDefault="00643ACC" w:rsidP="00643ACC">
      <w:r>
        <w:t xml:space="preserve">insert into locations </w:t>
      </w:r>
      <w:proofErr w:type="gramStart"/>
      <w:r>
        <w:t>values(</w:t>
      </w:r>
      <w:proofErr w:type="gramEnd"/>
      <w:r>
        <w:t xml:space="preserve">'l106','kzp railway </w:t>
      </w:r>
      <w:proofErr w:type="spellStart"/>
      <w:r>
        <w:t>station','warner</w:t>
      </w:r>
      <w:proofErr w:type="spellEnd"/>
      <w:r>
        <w:t xml:space="preserve"> road',504011);</w:t>
      </w:r>
    </w:p>
    <w:p w14:paraId="133E0DC5" w14:textId="77777777" w:rsidR="00643ACC" w:rsidRDefault="00643ACC" w:rsidP="00643ACC">
      <w:r>
        <w:t xml:space="preserve">insert into locations </w:t>
      </w:r>
      <w:proofErr w:type="gramStart"/>
      <w:r>
        <w:t>values(</w:t>
      </w:r>
      <w:proofErr w:type="gramEnd"/>
      <w:r>
        <w:t xml:space="preserve">'l107','upl bus </w:t>
      </w:r>
      <w:proofErr w:type="spellStart"/>
      <w:r>
        <w:t>stop','L</w:t>
      </w:r>
      <w:proofErr w:type="spellEnd"/>
      <w:r>
        <w:t xml:space="preserve"> road',500025);</w:t>
      </w:r>
    </w:p>
    <w:p w14:paraId="4EA30CDE" w14:textId="77777777" w:rsidR="00643ACC" w:rsidRDefault="00643ACC" w:rsidP="00643ACC">
      <w:r>
        <w:t xml:space="preserve">insert into locations </w:t>
      </w:r>
      <w:proofErr w:type="gramStart"/>
      <w:r>
        <w:t>values(</w:t>
      </w:r>
      <w:proofErr w:type="gramEnd"/>
      <w:r>
        <w:t>'l108','mbnr bus stop','</w:t>
      </w:r>
      <w:proofErr w:type="spellStart"/>
      <w:r>
        <w:t>zoro</w:t>
      </w:r>
      <w:proofErr w:type="spellEnd"/>
      <w:r>
        <w:t xml:space="preserve"> road',509001);</w:t>
      </w:r>
    </w:p>
    <w:p w14:paraId="6031735E" w14:textId="77777777" w:rsidR="00643ACC" w:rsidRDefault="00643ACC" w:rsidP="00643ACC">
      <w:r>
        <w:t xml:space="preserve">insert into locations </w:t>
      </w:r>
      <w:proofErr w:type="gramStart"/>
      <w:r>
        <w:t>values(</w:t>
      </w:r>
      <w:proofErr w:type="gramEnd"/>
      <w:r>
        <w:t>'l109','mbnr railway station','</w:t>
      </w:r>
      <w:proofErr w:type="spellStart"/>
      <w:r>
        <w:t>luffy</w:t>
      </w:r>
      <w:proofErr w:type="spellEnd"/>
      <w:r>
        <w:t xml:space="preserve"> road',509001);</w:t>
      </w:r>
    </w:p>
    <w:p w14:paraId="6423CB5E" w14:textId="77777777" w:rsidR="00643ACC" w:rsidRDefault="00643ACC" w:rsidP="00643ACC">
      <w:r>
        <w:t xml:space="preserve">insert into locations </w:t>
      </w:r>
      <w:proofErr w:type="gramStart"/>
      <w:r>
        <w:t>values(</w:t>
      </w:r>
      <w:proofErr w:type="gramEnd"/>
      <w:r>
        <w:t>'l110','ngkl bus stop','</w:t>
      </w:r>
      <w:proofErr w:type="spellStart"/>
      <w:r>
        <w:t>sasuke</w:t>
      </w:r>
      <w:proofErr w:type="spellEnd"/>
      <w:r>
        <w:t xml:space="preserve"> road',509209);</w:t>
      </w:r>
    </w:p>
    <w:p w14:paraId="70B82E84" w14:textId="4C3DB668" w:rsidR="00643ACC" w:rsidRDefault="00643ACC" w:rsidP="00643ACC">
      <w:r>
        <w:t xml:space="preserve">insert into locations </w:t>
      </w:r>
      <w:proofErr w:type="gramStart"/>
      <w:r>
        <w:t>values(</w:t>
      </w:r>
      <w:proofErr w:type="gramEnd"/>
      <w:r>
        <w:t>'l111','ngkl railway station','</w:t>
      </w:r>
      <w:proofErr w:type="spellStart"/>
      <w:r>
        <w:t>naruto</w:t>
      </w:r>
      <w:proofErr w:type="spellEnd"/>
      <w:r>
        <w:t xml:space="preserve"> road',509209);</w:t>
      </w:r>
    </w:p>
    <w:p w14:paraId="6171ADB1" w14:textId="77777777" w:rsidR="00643ACC" w:rsidRDefault="00643ACC"/>
    <w:p w14:paraId="0CCAE797" w14:textId="77777777" w:rsidR="00ED3D5D" w:rsidRDefault="00ED3D5D">
      <w:pPr>
        <w:rPr>
          <w:sz w:val="28"/>
          <w:szCs w:val="28"/>
        </w:rPr>
      </w:pPr>
    </w:p>
    <w:p w14:paraId="6912F116" w14:textId="77777777" w:rsidR="00ED3D5D" w:rsidRDefault="00ED3D5D">
      <w:pPr>
        <w:rPr>
          <w:sz w:val="28"/>
          <w:szCs w:val="28"/>
        </w:rPr>
      </w:pPr>
    </w:p>
    <w:p w14:paraId="26398328" w14:textId="77777777" w:rsidR="00ED3D5D" w:rsidRDefault="00ED3D5D">
      <w:pPr>
        <w:rPr>
          <w:sz w:val="28"/>
          <w:szCs w:val="28"/>
        </w:rPr>
      </w:pPr>
    </w:p>
    <w:p w14:paraId="2F3EB69E" w14:textId="16B7DA2C" w:rsidR="00643ACC" w:rsidRPr="00035E74" w:rsidRDefault="00643ACC">
      <w:pPr>
        <w:rPr>
          <w:sz w:val="28"/>
          <w:szCs w:val="28"/>
        </w:rPr>
      </w:pPr>
      <w:r w:rsidRPr="00035E74">
        <w:rPr>
          <w:sz w:val="28"/>
          <w:szCs w:val="28"/>
        </w:rPr>
        <w:t xml:space="preserve">insertion of </w:t>
      </w:r>
      <w:proofErr w:type="spellStart"/>
      <w:r w:rsidRPr="00035E74">
        <w:rPr>
          <w:sz w:val="28"/>
          <w:szCs w:val="28"/>
        </w:rPr>
        <w:t>pinlocation</w:t>
      </w:r>
      <w:proofErr w:type="spellEnd"/>
      <w:r w:rsidRPr="00035E74">
        <w:rPr>
          <w:sz w:val="28"/>
          <w:szCs w:val="28"/>
        </w:rPr>
        <w:t xml:space="preserve"> </w:t>
      </w:r>
      <w:proofErr w:type="gramStart"/>
      <w:r w:rsidRPr="00035E74">
        <w:rPr>
          <w:sz w:val="28"/>
          <w:szCs w:val="28"/>
        </w:rPr>
        <w:t>values:-</w:t>
      </w:r>
      <w:proofErr w:type="gramEnd"/>
    </w:p>
    <w:p w14:paraId="65A9FA2B" w14:textId="77777777" w:rsidR="00643ACC" w:rsidRDefault="00643ACC" w:rsidP="00643ACC">
      <w:r>
        <w:t xml:space="preserve">insert into </w:t>
      </w:r>
      <w:proofErr w:type="spellStart"/>
      <w:r>
        <w:t>pinlocation</w:t>
      </w:r>
      <w:proofErr w:type="spellEnd"/>
      <w:r>
        <w:t xml:space="preserve"> values(500001,'telangana','lingampally');</w:t>
      </w:r>
    </w:p>
    <w:p w14:paraId="44EF32D1" w14:textId="77777777" w:rsidR="00643ACC" w:rsidRDefault="00643ACC" w:rsidP="00643ACC">
      <w:r>
        <w:t xml:space="preserve">insert into </w:t>
      </w:r>
      <w:proofErr w:type="spellStart"/>
      <w:r>
        <w:t>pinlocation</w:t>
      </w:r>
      <w:proofErr w:type="spellEnd"/>
      <w:r>
        <w:t xml:space="preserve"> values(500050,'telangana','kukatpally');</w:t>
      </w:r>
    </w:p>
    <w:p w14:paraId="277D44AF" w14:textId="77777777" w:rsidR="00643ACC" w:rsidRDefault="00643ACC" w:rsidP="00643ACC">
      <w:r>
        <w:t xml:space="preserve">insert into </w:t>
      </w:r>
      <w:proofErr w:type="spellStart"/>
      <w:r>
        <w:t>pinlocation</w:t>
      </w:r>
      <w:proofErr w:type="spellEnd"/>
      <w:r>
        <w:t xml:space="preserve"> values(504001,'telangana','warangal'</w:t>
      </w:r>
      <w:proofErr w:type="gramStart"/>
      <w:r>
        <w:t>);p</w:t>
      </w:r>
      <w:proofErr w:type="gramEnd"/>
    </w:p>
    <w:p w14:paraId="0BC0AF5D" w14:textId="77777777" w:rsidR="00643ACC" w:rsidRDefault="00643ACC" w:rsidP="00643ACC">
      <w:r>
        <w:t xml:space="preserve">insert into </w:t>
      </w:r>
      <w:proofErr w:type="spellStart"/>
      <w:r>
        <w:t>pinlocation</w:t>
      </w:r>
      <w:proofErr w:type="spellEnd"/>
      <w:r>
        <w:t xml:space="preserve"> values(504009,'telangana','hanamkonda');</w:t>
      </w:r>
    </w:p>
    <w:p w14:paraId="7A1448B1" w14:textId="77777777" w:rsidR="00643ACC" w:rsidRDefault="00643ACC" w:rsidP="00643ACC">
      <w:r>
        <w:t xml:space="preserve">insert into </w:t>
      </w:r>
      <w:proofErr w:type="spellStart"/>
      <w:r>
        <w:t>pinlocation</w:t>
      </w:r>
      <w:proofErr w:type="spellEnd"/>
      <w:r>
        <w:t xml:space="preserve"> values(504011,'telangana','kazipet');</w:t>
      </w:r>
    </w:p>
    <w:p w14:paraId="77359A32" w14:textId="77777777" w:rsidR="00643ACC" w:rsidRDefault="00643ACC" w:rsidP="00643ACC">
      <w:r>
        <w:t xml:space="preserve">insert into </w:t>
      </w:r>
      <w:proofErr w:type="spellStart"/>
      <w:r>
        <w:t>pinlocation</w:t>
      </w:r>
      <w:proofErr w:type="spellEnd"/>
      <w:r>
        <w:t xml:space="preserve"> values(500025,'telangana','uppal');</w:t>
      </w:r>
    </w:p>
    <w:p w14:paraId="5E695F95" w14:textId="77777777" w:rsidR="00643ACC" w:rsidRDefault="00643ACC" w:rsidP="00643ACC">
      <w:r>
        <w:t xml:space="preserve">insert into </w:t>
      </w:r>
      <w:proofErr w:type="spellStart"/>
      <w:r>
        <w:t>pinlocation</w:t>
      </w:r>
      <w:proofErr w:type="spellEnd"/>
      <w:r>
        <w:t xml:space="preserve"> values(509001,'telangana','mahabubnagar');</w:t>
      </w:r>
    </w:p>
    <w:p w14:paraId="7547CCD6" w14:textId="7D1B650A" w:rsidR="00C45095" w:rsidRDefault="00643ACC" w:rsidP="00643ACC">
      <w:r>
        <w:t xml:space="preserve">insert into </w:t>
      </w:r>
      <w:proofErr w:type="spellStart"/>
      <w:r>
        <w:t>pinlocation</w:t>
      </w:r>
      <w:proofErr w:type="spellEnd"/>
      <w:r>
        <w:t xml:space="preserve"> values(509209,'telangana','nagarkurnool');</w:t>
      </w:r>
      <w:r w:rsidR="00C45095">
        <w:br w:type="page"/>
      </w:r>
    </w:p>
    <w:p w14:paraId="582BDCA9" w14:textId="6E794FD3" w:rsidR="00035E74" w:rsidRPr="00035E74" w:rsidRDefault="00643ACC" w:rsidP="00643ACC">
      <w:pPr>
        <w:rPr>
          <w:sz w:val="28"/>
          <w:szCs w:val="28"/>
        </w:rPr>
      </w:pPr>
      <w:r w:rsidRPr="00035E74">
        <w:rPr>
          <w:sz w:val="28"/>
          <w:szCs w:val="28"/>
        </w:rPr>
        <w:lastRenderedPageBreak/>
        <w:t xml:space="preserve">insertion of </w:t>
      </w:r>
      <w:proofErr w:type="spellStart"/>
      <w:r w:rsidR="00035E74" w:rsidRPr="00035E74">
        <w:rPr>
          <w:sz w:val="28"/>
          <w:szCs w:val="28"/>
        </w:rPr>
        <w:t>car_category</w:t>
      </w:r>
      <w:proofErr w:type="spellEnd"/>
      <w:r w:rsidR="00035E74" w:rsidRPr="00035E74">
        <w:rPr>
          <w:sz w:val="28"/>
          <w:szCs w:val="28"/>
        </w:rPr>
        <w:t xml:space="preserve"> </w:t>
      </w:r>
      <w:proofErr w:type="gramStart"/>
      <w:r w:rsidRPr="00035E74">
        <w:rPr>
          <w:sz w:val="28"/>
          <w:szCs w:val="28"/>
        </w:rPr>
        <w:t>values</w:t>
      </w:r>
      <w:r w:rsidR="00035E74" w:rsidRPr="00035E74">
        <w:rPr>
          <w:sz w:val="28"/>
          <w:szCs w:val="28"/>
        </w:rPr>
        <w:t>:-</w:t>
      </w:r>
      <w:proofErr w:type="gramEnd"/>
    </w:p>
    <w:p w14:paraId="69943F57" w14:textId="77777777" w:rsidR="00035E74" w:rsidRDefault="00035E74" w:rsidP="00035E74">
      <w:r>
        <w:t xml:space="preserve">insert into </w:t>
      </w:r>
      <w:proofErr w:type="spellStart"/>
      <w:r>
        <w:t>car_category</w:t>
      </w:r>
      <w:proofErr w:type="spellEnd"/>
      <w:r>
        <w:t xml:space="preserve"> values('ECONOMY',5,9,30,2);</w:t>
      </w:r>
    </w:p>
    <w:p w14:paraId="774EE875" w14:textId="77777777" w:rsidR="00035E74" w:rsidRDefault="00035E74" w:rsidP="00035E74">
      <w:r>
        <w:t xml:space="preserve">insert into </w:t>
      </w:r>
      <w:proofErr w:type="spellStart"/>
      <w:r>
        <w:t>car_category</w:t>
      </w:r>
      <w:proofErr w:type="spellEnd"/>
      <w:r>
        <w:t xml:space="preserve"> values('COMPACT',5,3,32,3);</w:t>
      </w:r>
    </w:p>
    <w:p w14:paraId="2938DA60"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'MID SIZE',5,13,35,3);</w:t>
      </w:r>
    </w:p>
    <w:p w14:paraId="051E50BF" w14:textId="77777777" w:rsidR="00035E74" w:rsidRDefault="00035E74" w:rsidP="00035E74">
      <w:r>
        <w:t xml:space="preserve">insert into </w:t>
      </w:r>
      <w:proofErr w:type="spellStart"/>
      <w:r>
        <w:t>car_category</w:t>
      </w:r>
      <w:proofErr w:type="spellEnd"/>
      <w:r>
        <w:t xml:space="preserve"> values('STANDARD',5,14,38,3);</w:t>
      </w:r>
    </w:p>
    <w:p w14:paraId="770C67E1"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'FULL SIZE',5,12,40,4);</w:t>
      </w:r>
    </w:p>
    <w:p w14:paraId="31FA214B"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'LUXURY CAR',5,25,75,5);</w:t>
      </w:r>
    </w:p>
    <w:p w14:paraId="63DC0C24"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'MID SIZE SUV',5,18,36,2);</w:t>
      </w:r>
    </w:p>
    <w:p w14:paraId="0BCAAF60"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'STANDARD SUV',5,12,40,3);</w:t>
      </w:r>
    </w:p>
    <w:p w14:paraId="79B6B7BC" w14:textId="77777777" w:rsidR="00035E74" w:rsidRDefault="00035E74" w:rsidP="00035E74">
      <w:r>
        <w:t xml:space="preserve">insert into </w:t>
      </w:r>
      <w:proofErr w:type="spellStart"/>
      <w:r>
        <w:t>car_category</w:t>
      </w:r>
      <w:proofErr w:type="spellEnd"/>
      <w:r>
        <w:t xml:space="preserve"> </w:t>
      </w:r>
      <w:proofErr w:type="gramStart"/>
      <w:r>
        <w:t>values(</w:t>
      </w:r>
      <w:proofErr w:type="gramEnd"/>
      <w:r>
        <w:t>'FULL SIZE SUV',8,18,60,2);</w:t>
      </w:r>
    </w:p>
    <w:p w14:paraId="63EAF40B" w14:textId="71B39A89" w:rsidR="00035E74" w:rsidRDefault="00035E74" w:rsidP="00035E74">
      <w:r>
        <w:t xml:space="preserve">insert into </w:t>
      </w:r>
      <w:proofErr w:type="spellStart"/>
      <w:r>
        <w:t>car_category</w:t>
      </w:r>
      <w:proofErr w:type="spellEnd"/>
      <w:r>
        <w:t xml:space="preserve"> </w:t>
      </w:r>
      <w:proofErr w:type="gramStart"/>
      <w:r>
        <w:t>values(</w:t>
      </w:r>
      <w:proofErr w:type="gramEnd"/>
      <w:r>
        <w:t>'MINI VAN',7,2,70,5);</w:t>
      </w:r>
    </w:p>
    <w:p w14:paraId="0523027B" w14:textId="298EC109" w:rsidR="00C45095" w:rsidRDefault="00C45095" w:rsidP="00C45095"/>
    <w:p w14:paraId="193A1586" w14:textId="77777777" w:rsidR="00035E74" w:rsidRPr="00035E74" w:rsidRDefault="00035E74">
      <w:pPr>
        <w:rPr>
          <w:sz w:val="28"/>
          <w:szCs w:val="28"/>
        </w:rPr>
      </w:pPr>
      <w:r w:rsidRPr="00035E74">
        <w:rPr>
          <w:sz w:val="28"/>
          <w:szCs w:val="28"/>
        </w:rPr>
        <w:t xml:space="preserve">insertion of booking </w:t>
      </w:r>
      <w:proofErr w:type="gramStart"/>
      <w:r w:rsidRPr="00035E74">
        <w:rPr>
          <w:sz w:val="28"/>
          <w:szCs w:val="28"/>
        </w:rPr>
        <w:t>values:-</w:t>
      </w:r>
      <w:proofErr w:type="gramEnd"/>
    </w:p>
    <w:p w14:paraId="7565EC93" w14:textId="77777777" w:rsidR="00035E74" w:rsidRDefault="00035E74" w:rsidP="00035E74">
      <w:r>
        <w:t>insert into bookings values('b101','l101','l105','d125',2000,'yes','2019-12-06','2019-12-17');</w:t>
      </w:r>
    </w:p>
    <w:p w14:paraId="6231C327" w14:textId="77777777" w:rsidR="00035E74" w:rsidRDefault="00035E74" w:rsidP="00035E74">
      <w:r>
        <w:t>insert into bookings values('b102','l105','l106','d121',4000,'no','2019-12-08','2019-12-27');</w:t>
      </w:r>
    </w:p>
    <w:p w14:paraId="2A18A3D5" w14:textId="77777777" w:rsidR="00035E74" w:rsidRDefault="00035E74" w:rsidP="00035E74">
      <w:r>
        <w:t>insert into bookings values('b103','l106','l109','d123',200,'pending','2019-12-16','2019-12-17');</w:t>
      </w:r>
    </w:p>
    <w:p w14:paraId="0E51F51A" w14:textId="77777777" w:rsidR="00035E74" w:rsidRDefault="00035E74" w:rsidP="00035E74">
      <w:r>
        <w:t>insert into bookings values('b104','l107','l101','d127',1000,'cancelled','2019-12-26','2019-12-31');</w:t>
      </w:r>
    </w:p>
    <w:p w14:paraId="7934AE4C" w14:textId="77777777" w:rsidR="00035E74" w:rsidRDefault="00035E74" w:rsidP="00035E74">
      <w:r>
        <w:t>insert into bookings values('b105','l102','l103','d122',1500,'cancelled','2019-12-12','2019-12-20');</w:t>
      </w:r>
    </w:p>
    <w:p w14:paraId="750FA13A" w14:textId="77777777" w:rsidR="00035E74" w:rsidRDefault="00035E74" w:rsidP="00035E74">
      <w:r>
        <w:t>insert into bookings values('b106','l105','l110','d124',1500,'no','2019-12-08','2019-12-18');</w:t>
      </w:r>
    </w:p>
    <w:p w14:paraId="73A92594" w14:textId="77777777" w:rsidR="00035E74" w:rsidRDefault="00035E74" w:rsidP="00035E74">
      <w:r>
        <w:t>insert into bookings values('b107','l109','l103','d126',200,'yes','2019-12-03','2019-12-23');</w:t>
      </w:r>
    </w:p>
    <w:p w14:paraId="3B13942E" w14:textId="77777777" w:rsidR="00035E74" w:rsidRDefault="00035E74" w:rsidP="00035E74">
      <w:r>
        <w:t>insert into bookings values('b108','l102','l107','d128',800,'yes','2019-12-13','2019-12-23');</w:t>
      </w:r>
    </w:p>
    <w:p w14:paraId="79287476" w14:textId="77777777" w:rsidR="00035E74" w:rsidRDefault="00035E74" w:rsidP="00035E74">
      <w:r>
        <w:t>insert into bookings values('b109','l108','l106','d123',900,'yes','2019-12-15','2019-12-30');</w:t>
      </w:r>
    </w:p>
    <w:p w14:paraId="2427C9FA" w14:textId="77777777" w:rsidR="00035E74" w:rsidRDefault="00035E74" w:rsidP="00035E74">
      <w:r>
        <w:t>insert into bookings values('b110','l110','l108','d122',500,'yes','2019-12-06','2019-12-30');</w:t>
      </w:r>
    </w:p>
    <w:p w14:paraId="2C11DB89" w14:textId="77777777" w:rsidR="00035E74" w:rsidRDefault="00035E74" w:rsidP="00035E74"/>
    <w:p w14:paraId="4C2585C2" w14:textId="77777777" w:rsidR="00ED3D5D" w:rsidRDefault="00ED3D5D" w:rsidP="00035E74">
      <w:pPr>
        <w:rPr>
          <w:sz w:val="28"/>
          <w:szCs w:val="28"/>
        </w:rPr>
      </w:pPr>
    </w:p>
    <w:p w14:paraId="69A3425D" w14:textId="77777777" w:rsidR="00ED3D5D" w:rsidRDefault="00ED3D5D" w:rsidP="00035E74">
      <w:pPr>
        <w:rPr>
          <w:sz w:val="28"/>
          <w:szCs w:val="28"/>
        </w:rPr>
      </w:pPr>
    </w:p>
    <w:p w14:paraId="27AF5F7E" w14:textId="77777777" w:rsidR="00ED3D5D" w:rsidRDefault="00ED3D5D" w:rsidP="00035E74">
      <w:pPr>
        <w:rPr>
          <w:sz w:val="28"/>
          <w:szCs w:val="28"/>
        </w:rPr>
      </w:pPr>
    </w:p>
    <w:p w14:paraId="2C509515" w14:textId="77777777" w:rsidR="00ED3D5D" w:rsidRDefault="00ED3D5D" w:rsidP="00035E74">
      <w:pPr>
        <w:rPr>
          <w:sz w:val="28"/>
          <w:szCs w:val="28"/>
        </w:rPr>
      </w:pPr>
    </w:p>
    <w:p w14:paraId="4198E997" w14:textId="77777777" w:rsidR="00ED3D5D" w:rsidRDefault="00ED3D5D" w:rsidP="00035E74">
      <w:pPr>
        <w:rPr>
          <w:sz w:val="28"/>
          <w:szCs w:val="28"/>
        </w:rPr>
      </w:pPr>
    </w:p>
    <w:p w14:paraId="746F0189" w14:textId="77777777" w:rsidR="00ED3D5D" w:rsidRDefault="00ED3D5D" w:rsidP="00035E74">
      <w:pPr>
        <w:rPr>
          <w:sz w:val="28"/>
          <w:szCs w:val="28"/>
        </w:rPr>
      </w:pPr>
    </w:p>
    <w:p w14:paraId="15053BB7" w14:textId="22460D0A" w:rsidR="00035E74" w:rsidRPr="00035E74" w:rsidRDefault="00035E74" w:rsidP="00035E74">
      <w:pPr>
        <w:rPr>
          <w:sz w:val="28"/>
          <w:szCs w:val="28"/>
        </w:rPr>
      </w:pPr>
      <w:r w:rsidRPr="00035E74">
        <w:rPr>
          <w:sz w:val="28"/>
          <w:szCs w:val="28"/>
        </w:rPr>
        <w:lastRenderedPageBreak/>
        <w:t xml:space="preserve">insertion of billing </w:t>
      </w:r>
      <w:proofErr w:type="gramStart"/>
      <w:r w:rsidRPr="00035E74">
        <w:rPr>
          <w:sz w:val="28"/>
          <w:szCs w:val="28"/>
        </w:rPr>
        <w:t>values:-</w:t>
      </w:r>
      <w:proofErr w:type="gramEnd"/>
    </w:p>
    <w:p w14:paraId="1BF4541E" w14:textId="77777777" w:rsidR="00035E74" w:rsidRDefault="00035E74" w:rsidP="00035E74">
      <w:r>
        <w:t>insert into billing values('i110','b101','completed',200,500,2020-01-02);</w:t>
      </w:r>
    </w:p>
    <w:p w14:paraId="074BBDB9" w14:textId="77777777" w:rsidR="00035E74" w:rsidRDefault="00035E74" w:rsidP="00035E74">
      <w:r>
        <w:t xml:space="preserve">insert into billing values('i101','b102','completed',100,1000,2020-01-21); </w:t>
      </w:r>
    </w:p>
    <w:p w14:paraId="7FBA05DF" w14:textId="77777777" w:rsidR="00035E74" w:rsidRDefault="00035E74" w:rsidP="00035E74">
      <w:r>
        <w:t>insert into billing values('i102','b104','pending',120,1020,2020-01-22);</w:t>
      </w:r>
    </w:p>
    <w:p w14:paraId="1E802789" w14:textId="77777777" w:rsidR="00035E74" w:rsidRDefault="00035E74" w:rsidP="00035E74">
      <w:r>
        <w:t>insert into billing values('i103','b106','completed',190,840,2020-02-01);</w:t>
      </w:r>
    </w:p>
    <w:p w14:paraId="35797F6C" w14:textId="77777777" w:rsidR="00035E74" w:rsidRDefault="00035E74" w:rsidP="00035E74">
      <w:r>
        <w:t>insert into billing values('i104','b103','pending',800,2800,2020-01-02);</w:t>
      </w:r>
    </w:p>
    <w:p w14:paraId="111A251C" w14:textId="77777777" w:rsidR="00035E74" w:rsidRDefault="00035E74" w:rsidP="00035E74">
      <w:r>
        <w:t>insert into billing values('i105','b107','pending',390,1800,2020-01-15);</w:t>
      </w:r>
    </w:p>
    <w:p w14:paraId="330E529A" w14:textId="77777777" w:rsidR="00035E74" w:rsidRDefault="00035E74" w:rsidP="00035E74">
      <w:r>
        <w:t>insert into billing values('i106','b105','completed',713,3913,2020-02-03);</w:t>
      </w:r>
    </w:p>
    <w:p w14:paraId="4783B6F6" w14:textId="77777777" w:rsidR="00035E74" w:rsidRDefault="00035E74" w:rsidP="00035E74">
      <w:r>
        <w:t>insert into billing values('i107','b109','completed',1000,4500,2020-01-31);</w:t>
      </w:r>
    </w:p>
    <w:p w14:paraId="230ECD1E" w14:textId="77777777" w:rsidR="00035E74" w:rsidRDefault="00035E74" w:rsidP="00035E74">
      <w:r>
        <w:t>insert into billing values('i108','b110','completed',950,3600,2020-02-07);</w:t>
      </w:r>
    </w:p>
    <w:p w14:paraId="6E85F7BC" w14:textId="77777777" w:rsidR="00035E74" w:rsidRDefault="00035E74" w:rsidP="00035E74">
      <w:r>
        <w:t>insert into billing values('i109','b108','pending',670,1470,2020-05-03);</w:t>
      </w:r>
    </w:p>
    <w:p w14:paraId="0A8C0941" w14:textId="77777777" w:rsidR="00035E74" w:rsidRDefault="00035E74" w:rsidP="00035E74"/>
    <w:p w14:paraId="34B875BE" w14:textId="77777777" w:rsidR="00035E74" w:rsidRPr="00035E74" w:rsidRDefault="00035E74" w:rsidP="00035E74">
      <w:pPr>
        <w:rPr>
          <w:sz w:val="28"/>
          <w:szCs w:val="28"/>
        </w:rPr>
      </w:pPr>
      <w:r w:rsidRPr="00035E74">
        <w:rPr>
          <w:sz w:val="28"/>
          <w:szCs w:val="28"/>
        </w:rPr>
        <w:t xml:space="preserve">insertion of car </w:t>
      </w:r>
      <w:proofErr w:type="gramStart"/>
      <w:r w:rsidRPr="00035E74">
        <w:rPr>
          <w:sz w:val="28"/>
          <w:szCs w:val="28"/>
        </w:rPr>
        <w:t>values:-</w:t>
      </w:r>
      <w:proofErr w:type="gramEnd"/>
    </w:p>
    <w:p w14:paraId="7AC2493F" w14:textId="77777777" w:rsidR="00035E74" w:rsidRDefault="00035E74" w:rsidP="00035E74"/>
    <w:p w14:paraId="300A370A" w14:textId="77777777" w:rsidR="00035E74" w:rsidRDefault="00035E74" w:rsidP="00035E74">
      <w:r>
        <w:t>insert into car VALUES('r201','d121','ECONOMY','l101','b101','CIVIC',20,1);</w:t>
      </w:r>
    </w:p>
    <w:p w14:paraId="12EE347B" w14:textId="77777777" w:rsidR="00035E74" w:rsidRDefault="00035E74" w:rsidP="00035E74">
      <w:r>
        <w:t>insert into car VALUES('r202','d122','COMPACT','l102','b102','FIESTA',19,1);</w:t>
      </w:r>
    </w:p>
    <w:p w14:paraId="57600EDA" w14:textId="77777777" w:rsidR="00035E74" w:rsidRDefault="00035E74" w:rsidP="00035E74">
      <w:r>
        <w:t xml:space="preserve">insert into car </w:t>
      </w:r>
      <w:proofErr w:type="gramStart"/>
      <w:r>
        <w:t>VALUES(</w:t>
      </w:r>
      <w:proofErr w:type="gramEnd"/>
      <w:r>
        <w:t>'r203','d123','MID SIZE','l103','b103','POLO',12,0);</w:t>
      </w:r>
    </w:p>
    <w:p w14:paraId="1B269591" w14:textId="77777777" w:rsidR="00035E74" w:rsidRDefault="00035E74" w:rsidP="00035E74">
      <w:r>
        <w:t>insert into car VALUES('r204','d124','STANDARD','l104','b104','CRUZE',10,1);</w:t>
      </w:r>
    </w:p>
    <w:p w14:paraId="3244A362" w14:textId="77777777" w:rsidR="00035E74" w:rsidRDefault="00035E74" w:rsidP="00035E74">
      <w:r>
        <w:t xml:space="preserve">insert into car </w:t>
      </w:r>
      <w:proofErr w:type="gramStart"/>
      <w:r>
        <w:t>VALUES(</w:t>
      </w:r>
      <w:proofErr w:type="gramEnd"/>
      <w:r>
        <w:t>'r205','d125','STANDARD SUV','l105','b105','SCORPIO',8,1);</w:t>
      </w:r>
    </w:p>
    <w:p w14:paraId="0E3CB9ED" w14:textId="77777777" w:rsidR="00035E74" w:rsidRDefault="00035E74" w:rsidP="00035E74">
      <w:r>
        <w:t xml:space="preserve">insert into car </w:t>
      </w:r>
      <w:proofErr w:type="gramStart"/>
      <w:r>
        <w:t>VALUES(</w:t>
      </w:r>
      <w:proofErr w:type="gramEnd"/>
      <w:r>
        <w:t>'r206','d126','MINI VAN','l106','b106','MAGIC',15,1);</w:t>
      </w:r>
    </w:p>
    <w:p w14:paraId="4AB56BF9" w14:textId="77777777" w:rsidR="00035E74" w:rsidRDefault="00035E74" w:rsidP="00035E74">
      <w:r>
        <w:t xml:space="preserve">insert into car </w:t>
      </w:r>
      <w:proofErr w:type="gramStart"/>
      <w:r>
        <w:t>VALUES(</w:t>
      </w:r>
      <w:proofErr w:type="gramEnd"/>
      <w:r>
        <w:t>'r207','d127','LUXURY CAR','l107','b107','Q3',6,1);</w:t>
      </w:r>
    </w:p>
    <w:p w14:paraId="2CFC161C" w14:textId="77777777" w:rsidR="00035E74" w:rsidRDefault="00035E74" w:rsidP="00035E74">
      <w:r>
        <w:t xml:space="preserve">insert into car </w:t>
      </w:r>
      <w:proofErr w:type="gramStart"/>
      <w:r>
        <w:t>VALUES(</w:t>
      </w:r>
      <w:proofErr w:type="gramEnd"/>
      <w:r>
        <w:t>'r208','d128','FULL SIZE SUV','l108','b108','FORTUNER',9,1);</w:t>
      </w:r>
    </w:p>
    <w:p w14:paraId="5DE9042A" w14:textId="77777777" w:rsidR="00035E74" w:rsidRDefault="00035E74" w:rsidP="00035E74">
      <w:r>
        <w:t xml:space="preserve">insert into car </w:t>
      </w:r>
      <w:proofErr w:type="gramStart"/>
      <w:r>
        <w:t>VALUES(</w:t>
      </w:r>
      <w:proofErr w:type="gramEnd"/>
      <w:r>
        <w:t>'r209','d129','MID SIZE SUV','l109','b109','INNOVA',4,0);</w:t>
      </w:r>
    </w:p>
    <w:p w14:paraId="4F51B0D9" w14:textId="77777777" w:rsidR="00035E74" w:rsidRDefault="00035E74" w:rsidP="00035E74">
      <w:r>
        <w:t xml:space="preserve">insert into car </w:t>
      </w:r>
      <w:proofErr w:type="gramStart"/>
      <w:r>
        <w:t>VALUES(</w:t>
      </w:r>
      <w:proofErr w:type="gramEnd"/>
      <w:r>
        <w:t>'r210','d130','FULL SIZE','l110','b110','BOLERO',10,0);</w:t>
      </w:r>
    </w:p>
    <w:p w14:paraId="0BFA5CC3" w14:textId="77777777" w:rsidR="00035E74" w:rsidRDefault="00035E74" w:rsidP="00035E74">
      <w:r>
        <w:t>insert into car VALUES('r215','d130','COMPACT','l101','b103','SWIFT',19,1);</w:t>
      </w:r>
    </w:p>
    <w:p w14:paraId="1EC555D8" w14:textId="77777777" w:rsidR="00035E74" w:rsidRDefault="00035E74" w:rsidP="00035E74">
      <w:r>
        <w:t>insert into car VALUES('r213','d126','STANDARD','l105','b108','BALENO',25,1);</w:t>
      </w:r>
    </w:p>
    <w:p w14:paraId="137B115E" w14:textId="77777777" w:rsidR="00035E74" w:rsidRDefault="00035E74" w:rsidP="00035E74">
      <w:r>
        <w:t xml:space="preserve">insert into car </w:t>
      </w:r>
      <w:proofErr w:type="gramStart"/>
      <w:r>
        <w:t>VALUES(</w:t>
      </w:r>
      <w:proofErr w:type="gramEnd"/>
      <w:r>
        <w:t>'r211','d122','LUXURY CAR','l108','b104','FERRARI',5,1);</w:t>
      </w:r>
    </w:p>
    <w:p w14:paraId="73560B14" w14:textId="77777777" w:rsidR="00035E74" w:rsidRDefault="00035E74" w:rsidP="00035E74">
      <w:r>
        <w:t xml:space="preserve">insert into car </w:t>
      </w:r>
      <w:proofErr w:type="gramStart"/>
      <w:r>
        <w:t>VALUES(</w:t>
      </w:r>
      <w:proofErr w:type="gramEnd"/>
      <w:r>
        <w:t>'r214','d129','MINI VAN','l103','b106','BAJAJ',19,0);</w:t>
      </w:r>
    </w:p>
    <w:p w14:paraId="307BDF68" w14:textId="77777777" w:rsidR="00035E74" w:rsidRDefault="00035E74" w:rsidP="00035E74">
      <w:r>
        <w:t>insert into car VALUES('r212','d125','ECONOMY','l105','b104','DUSTER',12,0);</w:t>
      </w:r>
    </w:p>
    <w:p w14:paraId="12F7AE04" w14:textId="77777777" w:rsidR="00035E74" w:rsidRDefault="00035E74" w:rsidP="00035E74"/>
    <w:p w14:paraId="14F81088" w14:textId="6754B15D" w:rsidR="00035E74" w:rsidRPr="00035E74" w:rsidRDefault="00035E74" w:rsidP="00035E74">
      <w:pPr>
        <w:rPr>
          <w:sz w:val="28"/>
          <w:szCs w:val="28"/>
        </w:rPr>
      </w:pPr>
      <w:r w:rsidRPr="00035E74">
        <w:rPr>
          <w:sz w:val="28"/>
          <w:szCs w:val="28"/>
        </w:rPr>
        <w:lastRenderedPageBreak/>
        <w:t xml:space="preserve">insertion of </w:t>
      </w:r>
      <w:proofErr w:type="spellStart"/>
      <w:r w:rsidRPr="00035E74">
        <w:rPr>
          <w:sz w:val="28"/>
          <w:szCs w:val="28"/>
        </w:rPr>
        <w:t>customerph</w:t>
      </w:r>
      <w:proofErr w:type="spellEnd"/>
      <w:r w:rsidRPr="00035E74">
        <w:rPr>
          <w:sz w:val="28"/>
          <w:szCs w:val="28"/>
        </w:rPr>
        <w:t xml:space="preserve"> </w:t>
      </w:r>
      <w:proofErr w:type="gramStart"/>
      <w:r w:rsidRPr="00035E74">
        <w:rPr>
          <w:sz w:val="28"/>
          <w:szCs w:val="28"/>
        </w:rPr>
        <w:t>values:-</w:t>
      </w:r>
      <w:proofErr w:type="gramEnd"/>
    </w:p>
    <w:p w14:paraId="6AD6573A" w14:textId="77777777" w:rsidR="00035E74" w:rsidRDefault="00035E74" w:rsidP="00035E74"/>
    <w:p w14:paraId="0EE31971"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values('d121',9154173452);</w:t>
      </w:r>
    </w:p>
    <w:p w14:paraId="3953BFFF"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values('d121',8946325237);</w:t>
      </w:r>
    </w:p>
    <w:p w14:paraId="5CF95919"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values('d122',7185784929);</w:t>
      </w:r>
    </w:p>
    <w:p w14:paraId="64DC0E83"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values('d122',8300428020);</w:t>
      </w:r>
    </w:p>
    <w:p w14:paraId="6925B026"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values('d123',2987895899);</w:t>
      </w:r>
    </w:p>
    <w:p w14:paraId="65E3859B"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values('d123',9652264789);</w:t>
      </w:r>
    </w:p>
    <w:p w14:paraId="64898969"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values('d124',9683897863);</w:t>
      </w:r>
    </w:p>
    <w:p w14:paraId="0B6975E3"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values('d125',8967239082);</w:t>
      </w:r>
    </w:p>
    <w:p w14:paraId="67DC38CA"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values('d126',7890290470);</w:t>
      </w:r>
    </w:p>
    <w:p w14:paraId="067B877C"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values('d127',8231748639);</w:t>
      </w:r>
    </w:p>
    <w:p w14:paraId="4C095B51"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values('d128',7294204849);</w:t>
      </w:r>
    </w:p>
    <w:p w14:paraId="1E00FFE7" w14:textId="77777777" w:rsidR="00035E74" w:rsidRDefault="00035E74" w:rsidP="00035E74">
      <w:r>
        <w:t xml:space="preserve">insert </w:t>
      </w:r>
      <w:proofErr w:type="gramStart"/>
      <w:r>
        <w:t xml:space="preserve">into  </w:t>
      </w:r>
      <w:proofErr w:type="spellStart"/>
      <w:r>
        <w:t>customerph</w:t>
      </w:r>
      <w:proofErr w:type="spellEnd"/>
      <w:proofErr w:type="gramEnd"/>
      <w:r>
        <w:t xml:space="preserve"> values('d129',7844098404);</w:t>
      </w:r>
    </w:p>
    <w:p w14:paraId="1EABF4B0" w14:textId="1548B6B9" w:rsidR="007145C7" w:rsidRPr="00C45095" w:rsidRDefault="00035E74" w:rsidP="00C45095">
      <w:r>
        <w:t xml:space="preserve">insert </w:t>
      </w:r>
      <w:proofErr w:type="gramStart"/>
      <w:r>
        <w:t xml:space="preserve">into  </w:t>
      </w:r>
      <w:proofErr w:type="spellStart"/>
      <w:r>
        <w:t>customerph</w:t>
      </w:r>
      <w:proofErr w:type="spellEnd"/>
      <w:proofErr w:type="gramEnd"/>
      <w:r>
        <w:t xml:space="preserve"> values('d130',9388299492);</w:t>
      </w:r>
    </w:p>
    <w:sectPr w:rsidR="007145C7" w:rsidRPr="00C45095" w:rsidSect="005A2AE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F5F3B" w14:textId="77777777" w:rsidR="002E32A2" w:rsidRDefault="002E32A2" w:rsidP="00226027">
      <w:pPr>
        <w:spacing w:after="0" w:line="240" w:lineRule="auto"/>
      </w:pPr>
      <w:r>
        <w:separator/>
      </w:r>
    </w:p>
  </w:endnote>
  <w:endnote w:type="continuationSeparator" w:id="0">
    <w:p w14:paraId="2B5B0FDF" w14:textId="77777777" w:rsidR="002E32A2" w:rsidRDefault="002E32A2" w:rsidP="0022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Sans_23_6">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B8E55" w14:textId="77777777" w:rsidR="002E32A2" w:rsidRDefault="002E32A2" w:rsidP="00226027">
      <w:pPr>
        <w:spacing w:after="0" w:line="240" w:lineRule="auto"/>
      </w:pPr>
      <w:r>
        <w:separator/>
      </w:r>
    </w:p>
  </w:footnote>
  <w:footnote w:type="continuationSeparator" w:id="0">
    <w:p w14:paraId="4896C825" w14:textId="77777777" w:rsidR="002E32A2" w:rsidRDefault="002E32A2" w:rsidP="00226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66EF438C"/>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140E0F76"/>
    <w:lvl w:ilvl="0" w:tplc="FFFFFFFF">
      <w:start w:val="1"/>
      <w:numFmt w:val="decimal"/>
      <w:lvlText w:val="%1"/>
      <w:lvlJc w:val="left"/>
    </w:lvl>
    <w:lvl w:ilvl="1" w:tplc="FFFFFFFF">
      <w:start w:val="6"/>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352255A"/>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09CF92E"/>
    <w:lvl w:ilvl="0" w:tplc="FFFFFFFF">
      <w:start w:val="1"/>
      <w:numFmt w:val="decimal"/>
      <w:lvlText w:val="%1"/>
      <w:lvlJc w:val="left"/>
    </w:lvl>
    <w:lvl w:ilvl="1" w:tplc="FFFFFFFF">
      <w:start w:val="8"/>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82"/>
    <w:rsid w:val="0003121F"/>
    <w:rsid w:val="00035E74"/>
    <w:rsid w:val="00054645"/>
    <w:rsid w:val="00057612"/>
    <w:rsid w:val="0007545C"/>
    <w:rsid w:val="000A0D7A"/>
    <w:rsid w:val="00105C70"/>
    <w:rsid w:val="001D3613"/>
    <w:rsid w:val="00217150"/>
    <w:rsid w:val="00226027"/>
    <w:rsid w:val="0028109F"/>
    <w:rsid w:val="002A4DEA"/>
    <w:rsid w:val="002B2067"/>
    <w:rsid w:val="002C56F1"/>
    <w:rsid w:val="002E32A2"/>
    <w:rsid w:val="00302F5C"/>
    <w:rsid w:val="00343A22"/>
    <w:rsid w:val="00351B1E"/>
    <w:rsid w:val="003C5596"/>
    <w:rsid w:val="003D6F95"/>
    <w:rsid w:val="0045022D"/>
    <w:rsid w:val="0045279E"/>
    <w:rsid w:val="00471F13"/>
    <w:rsid w:val="005066CE"/>
    <w:rsid w:val="00526532"/>
    <w:rsid w:val="00587380"/>
    <w:rsid w:val="005901D2"/>
    <w:rsid w:val="005A2AE6"/>
    <w:rsid w:val="005E75E6"/>
    <w:rsid w:val="006048D2"/>
    <w:rsid w:val="006061F3"/>
    <w:rsid w:val="00643ACC"/>
    <w:rsid w:val="00675495"/>
    <w:rsid w:val="006F0131"/>
    <w:rsid w:val="007145C7"/>
    <w:rsid w:val="00772301"/>
    <w:rsid w:val="007C41A7"/>
    <w:rsid w:val="007D6C2C"/>
    <w:rsid w:val="008319BE"/>
    <w:rsid w:val="008B7D85"/>
    <w:rsid w:val="00943212"/>
    <w:rsid w:val="00944737"/>
    <w:rsid w:val="00955C99"/>
    <w:rsid w:val="009A0167"/>
    <w:rsid w:val="009D37A8"/>
    <w:rsid w:val="009E4413"/>
    <w:rsid w:val="009F0C4A"/>
    <w:rsid w:val="009F26E9"/>
    <w:rsid w:val="00A174BE"/>
    <w:rsid w:val="00A46CD5"/>
    <w:rsid w:val="00A621E9"/>
    <w:rsid w:val="00A83C71"/>
    <w:rsid w:val="00A90A11"/>
    <w:rsid w:val="00B01C08"/>
    <w:rsid w:val="00B109D0"/>
    <w:rsid w:val="00BF1FBF"/>
    <w:rsid w:val="00C055ED"/>
    <w:rsid w:val="00C45095"/>
    <w:rsid w:val="00C5710A"/>
    <w:rsid w:val="00C77861"/>
    <w:rsid w:val="00C86E28"/>
    <w:rsid w:val="00CA5E10"/>
    <w:rsid w:val="00D03459"/>
    <w:rsid w:val="00DB69E7"/>
    <w:rsid w:val="00DB7F82"/>
    <w:rsid w:val="00DE18F7"/>
    <w:rsid w:val="00ED3D5D"/>
    <w:rsid w:val="00EE311F"/>
    <w:rsid w:val="00F05F65"/>
    <w:rsid w:val="00F57EE4"/>
    <w:rsid w:val="00F96D46"/>
    <w:rsid w:val="00FC72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4D73"/>
  <w15:chartTrackingRefBased/>
  <w15:docId w15:val="{2A72309B-9363-41CC-BFEB-AF4AA577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027"/>
  </w:style>
  <w:style w:type="paragraph" w:styleId="Footer">
    <w:name w:val="footer"/>
    <w:basedOn w:val="Normal"/>
    <w:link w:val="FooterChar"/>
    <w:uiPriority w:val="99"/>
    <w:unhideWhenUsed/>
    <w:rsid w:val="00226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027"/>
  </w:style>
  <w:style w:type="table" w:styleId="TableGrid">
    <w:name w:val="Table Grid"/>
    <w:basedOn w:val="TableNormal"/>
    <w:uiPriority w:val="39"/>
    <w:rsid w:val="0022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027"/>
    <w:pPr>
      <w:ind w:left="720"/>
      <w:contextualSpacing/>
    </w:pPr>
  </w:style>
  <w:style w:type="character" w:customStyle="1" w:styleId="t">
    <w:name w:val="t"/>
    <w:basedOn w:val="DefaultParagraphFont"/>
    <w:rsid w:val="00955C99"/>
  </w:style>
  <w:style w:type="character" w:styleId="Emphasis">
    <w:name w:val="Emphasis"/>
    <w:basedOn w:val="DefaultParagraphFont"/>
    <w:uiPriority w:val="20"/>
    <w:qFormat/>
    <w:rsid w:val="00F57EE4"/>
    <w:rPr>
      <w:i/>
      <w:iCs/>
    </w:rPr>
  </w:style>
  <w:style w:type="table" w:styleId="TableGridLight">
    <w:name w:val="Grid Table Light"/>
    <w:basedOn w:val="TableNormal"/>
    <w:uiPriority w:val="40"/>
    <w:rsid w:val="00C450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835982">
      <w:bodyDiv w:val="1"/>
      <w:marLeft w:val="0"/>
      <w:marRight w:val="0"/>
      <w:marTop w:val="0"/>
      <w:marBottom w:val="0"/>
      <w:divBdr>
        <w:top w:val="none" w:sz="0" w:space="0" w:color="auto"/>
        <w:left w:val="none" w:sz="0" w:space="0" w:color="auto"/>
        <w:bottom w:val="none" w:sz="0" w:space="0" w:color="auto"/>
        <w:right w:val="none" w:sz="0" w:space="0" w:color="auto"/>
      </w:divBdr>
      <w:divsChild>
        <w:div w:id="1960604525">
          <w:marLeft w:val="0"/>
          <w:marRight w:val="0"/>
          <w:marTop w:val="180"/>
          <w:marBottom w:val="270"/>
          <w:divBdr>
            <w:top w:val="single" w:sz="6" w:space="0" w:color="E3E3E3"/>
            <w:left w:val="single" w:sz="6" w:space="0" w:color="E3E3E3"/>
            <w:bottom w:val="single" w:sz="6" w:space="0" w:color="E3E3E3"/>
            <w:right w:val="single" w:sz="6" w:space="0" w:color="E3E3E3"/>
          </w:divBdr>
          <w:divsChild>
            <w:div w:id="2048213183">
              <w:marLeft w:val="0"/>
              <w:marRight w:val="0"/>
              <w:marTop w:val="0"/>
              <w:marBottom w:val="0"/>
              <w:divBdr>
                <w:top w:val="none" w:sz="0" w:space="0" w:color="auto"/>
                <w:left w:val="none" w:sz="0" w:space="0" w:color="auto"/>
                <w:bottom w:val="none" w:sz="0" w:space="0" w:color="auto"/>
                <w:right w:val="none" w:sz="0" w:space="0" w:color="auto"/>
              </w:divBdr>
              <w:divsChild>
                <w:div w:id="912082121">
                  <w:marLeft w:val="0"/>
                  <w:marRight w:val="0"/>
                  <w:marTop w:val="0"/>
                  <w:marBottom w:val="0"/>
                  <w:divBdr>
                    <w:top w:val="none" w:sz="0" w:space="0" w:color="auto"/>
                    <w:left w:val="none" w:sz="0" w:space="0" w:color="auto"/>
                    <w:bottom w:val="none" w:sz="0" w:space="0" w:color="auto"/>
                    <w:right w:val="none" w:sz="0" w:space="0" w:color="auto"/>
                  </w:divBdr>
                </w:div>
                <w:div w:id="1913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0A10D-6ADE-428A-85EA-1F941147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21</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TATIPELLI</dc:creator>
  <cp:keywords/>
  <dc:description/>
  <cp:lastModifiedBy>M.Chittaranjan Reddy</cp:lastModifiedBy>
  <cp:revision>20</cp:revision>
  <dcterms:created xsi:type="dcterms:W3CDTF">2020-01-25T18:19:00Z</dcterms:created>
  <dcterms:modified xsi:type="dcterms:W3CDTF">2020-02-27T18:16:00Z</dcterms:modified>
</cp:coreProperties>
</file>